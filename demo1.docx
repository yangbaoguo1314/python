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Table</w:t>
        <w:tab/>
        <w:t>of</w:t>
        <w:tab/>
        <w:t>Contents</w:t>
        <w:br/>
      </w:r>
    </w:p>
    <w:p>
      <w:pPr>
        <w:pStyle w:val="ListBullet"/>
      </w:pPr>
      <w:r>
        <w:t>前⾔：GUI与tkinter</w:t>
        <w:br/>
      </w:r>
    </w:p>
    <w:p>
      <w:pPr>
        <w:pStyle w:val="ListBullet"/>
      </w:pPr>
      <w:r>
        <w:t>认识tkinter</w:t>
        <w:br/>
      </w:r>
    </w:p>
    <w:p>
      <w:pPr>
        <w:pStyle w:val="ListBullet"/>
      </w:pPr>
      <w:r>
        <w:t>第⼀个tkinter程序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Tkinter的三种布局</w:t>
        <w:br/>
      </w:r>
    </w:p>
    <w:p>
      <w:pPr>
        <w:pStyle w:val="ListBullet"/>
      </w:pPr>
      <w:r>
        <w:t>事件与绑定</w:t>
        <w:br/>
      </w:r>
    </w:p>
    <w:p>
      <w:pPr>
        <w:pStyle w:val="ListBullet"/>
      </w:pPr>
      <w:r>
        <w:t>输⼊框以及登录程序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Canvas与图形绘制</w:t>
        <w:br/>
      </w:r>
    </w:p>
    <w:p>
      <w:pPr>
        <w:pStyle w:val="ListBullet"/>
      </w:pPr>
      <w:r>
        <w:t>窗⼝美化效果</w:t>
        <w:br/>
      </w:r>
    </w:p>
    <w:p>
      <w:pPr>
        <w:pStyle w:val="ListBullet"/>
      </w:pPr>
      <w:r>
        <w:t>ttk介绍以及总结</w:t>
        <w:br/>
      </w:r>
    </w:p>
    <w:p>
      <w:pPr>
        <w:pStyle w:val="ListBullet"/>
      </w:pPr>
      <w:r>
        <w:t>桌⾯应⽤项⽬：⼩球弹弹弹</w:t>
        <w:br/>
      </w:r>
    </w:p>
    <w:p>
      <w:pPr>
        <w:pStyle w:val="ListBullet"/>
      </w:pPr>
      <w:r>
        <w:t>1.1</w:t>
        <w:br/>
      </w:r>
    </w:p>
    <w:p>
      <w:pPr>
        <w:pStyle w:val="ListBullet"/>
      </w:pPr>
      <w:r>
        <w:t>1.2</w:t>
        <w:br/>
      </w:r>
    </w:p>
    <w:p>
      <w:pPr>
        <w:pStyle w:val="ListBullet"/>
      </w:pPr>
      <w:r>
        <w:t>1.3</w:t>
        <w:br/>
      </w:r>
    </w:p>
    <w:p>
      <w:pPr>
        <w:pStyle w:val="ListBullet"/>
      </w:pPr>
      <w:r>
        <w:t>1.4</w:t>
        <w:br/>
      </w:r>
    </w:p>
    <w:p>
      <w:pPr>
        <w:pStyle w:val="ListBullet"/>
      </w:pPr>
      <w:r>
        <w:t>1.5</w:t>
        <w:br/>
      </w:r>
    </w:p>
    <w:p>
      <w:pPr>
        <w:pStyle w:val="ListBullet"/>
      </w:pPr>
      <w:r>
        <w:t>1.6</w:t>
        <w:br/>
      </w:r>
    </w:p>
    <w:p>
      <w:pPr>
        <w:pStyle w:val="ListBullet"/>
      </w:pPr>
      <w:r>
        <w:t>1.7</w:t>
        <w:br/>
      </w:r>
    </w:p>
    <w:p>
      <w:pPr>
        <w:pStyle w:val="ListBullet"/>
      </w:pPr>
      <w:r>
        <w:t>1.8</w:t>
        <w:br/>
      </w:r>
    </w:p>
    <w:p>
      <w:pPr>
        <w:pStyle w:val="ListBullet"/>
      </w:pPr>
      <w:r>
        <w:t>1.9</w:t>
        <w:br/>
      </w:r>
    </w:p>
    <w:p>
      <w:pPr>
        <w:pStyle w:val="ListBullet"/>
      </w:pPr>
      <w:r>
        <w:t>1.10</w:t>
        <w:br/>
      </w:r>
    </w:p>
    <w:p>
      <w:pPr>
        <w:pStyle w:val="ListBullet"/>
      </w:pPr>
      <w:r>
        <w:t>1.11</w:t>
        <w:br/>
      </w:r>
    </w:p>
    <w:p>
      <w:pPr>
        <w:pStyle w:val="ListBullet"/>
      </w:pPr>
      <w:r>
        <w:t>1.12</w:t>
        <w:br/>
      </w:r>
    </w:p>
    <w:p>
      <w:pPr>
        <w:pStyle w:val="ListBullet"/>
      </w:pPr>
      <w:r>
        <w:t>1.13</w:t>
        <w:br/>
      </w:r>
    </w:p>
    <w:p>
      <w:pPr>
        <w:pStyle w:val="ListBullet"/>
      </w:pPr>
      <w:r>
        <w:t>1.14</w:t>
        <w:br/>
      </w:r>
    </w:p>
    <w:p>
      <w:pPr>
        <w:pStyle w:val="ListBullet"/>
      </w:pPr>
      <w:r>
        <w:t>1.15</w:t>
        <w:br/>
      </w:r>
    </w:p>
    <w:p>
      <w:pPr>
        <w:pStyle w:val="ListBullet"/>
      </w:pPr>
      <w:r>
        <w:t>1</w:t>
        <w:br/>
      </w:r>
    </w:p>
    <w:p>
      <w:pPr>
        <w:pStyle w:val="ListBullet"/>
      </w:pPr>
      <w:r>
        <w:t>前⾔：GUI与tkinter</w:t>
        <w:br/>
      </w:r>
    </w:p>
    <w:p>
      <w:pPr>
        <w:pStyle w:val="ListBullet"/>
      </w:pPr>
      <w:r>
        <w:t>GUI编程</w:t>
        <w:br/>
      </w:r>
    </w:p>
    <w:p>
      <w:pPr>
        <w:pStyle w:val="ListBullet"/>
      </w:pPr>
      <w:r>
        <w:t>如果同学们有过</w:t>
        <w:tab/>
        <w:t>C++</w:t>
        <w:tab/>
        <w:t>或者</w:t>
        <w:tab/>
        <w:t>C#或者</w:t>
        <w:tab/>
        <w:t>VB</w:t>
        <w:tab/>
        <w:t>等语⾔的编程经验，甚⾄是咱们⾃⼰国</w:t>
        <w:br/>
        <w:t>家的易语⾔编程，它们都有⼀些可以通过拖拽的⽅式来编辑界⾯的⼯具。</w:t>
        <w:br/>
      </w:r>
    </w:p>
    <w:p>
      <w:pPr>
        <w:pStyle w:val="ListBullet"/>
      </w:pPr>
      <w:r>
        <w:t>但是很可惜，在</w:t>
        <w:tab/>
        <w:t>Python</w:t>
        <w:tab/>
        <w:t>⾥⾯这种⼯具并不多，这也是和</w:t>
        <w:tab/>
        <w:t>Python</w:t>
        <w:tab/>
        <w:t>是⼀个脚本语</w:t>
        <w:br/>
        <w:t>⾔有关。</w:t>
        <w:br/>
      </w:r>
    </w:p>
    <w:p>
      <w:pPr>
        <w:pStyle w:val="ListBullet"/>
      </w:pPr>
      <w:r>
        <w:t>要说</w:t>
        <w:tab/>
        <w:t>tkinter，先说</w:t>
        <w:tab/>
        <w:t>tk，它原本是</w:t>
        <w:tab/>
        <w:t>Tcl</w:t>
        <w:tab/>
        <w:t>编程语⾔的界⾯库，</w:t>
        <w:tab/>
        <w:t>后来开发出了</w:t>
        <w:br/>
      </w:r>
    </w:p>
    <w:p>
      <w:pPr>
        <w:pStyle w:val="ListBullet"/>
      </w:pPr>
      <w:r>
        <w:t>Python</w:t>
        <w:tab/>
        <w:t>接⼝，Tkinter</w:t>
        <w:tab/>
        <w:t>在</w:t>
        <w:tab/>
        <w:t>Python2</w:t>
        <w:tab/>
        <w:t>和</w:t>
        <w:tab/>
        <w:t>Python3</w:t>
        <w:tab/>
        <w:t>中的变化较⼤，在</w:t>
        <w:tab/>
        <w:t>Python2</w:t>
        <w:tab/>
        <w:t>中叫</w:t>
        <w:br/>
        <w:t>做</w:t>
        <w:tab/>
        <w:t>Tkinter，在</w:t>
        <w:tab/>
        <w:t>Python3</w:t>
        <w:tab/>
        <w:t>中叫做</w:t>
        <w:tab/>
        <w:t>tkinter，⽽且在导⼊类库的时候也有些许</w:t>
        <w:tab/>
        <w:t>的变</w:t>
        <w:br/>
      </w:r>
    </w:p>
    <w:p>
      <w:pPr>
        <w:pStyle w:val="ListBullet"/>
      </w:pPr>
      <w:r>
        <w:t>化，请读者稍加注意。</w:t>
        <w:br/>
      </w:r>
    </w:p>
    <w:p>
      <w:pPr>
        <w:pStyle w:val="ListBullet"/>
      </w:pPr>
      <w:r>
        <w:t>tkinter的定位</w:t>
        <w:br/>
      </w:r>
    </w:p>
    <w:p>
      <w:pPr>
        <w:pStyle w:val="ListBullet"/>
      </w:pPr>
      <w:r>
        <w:t>掌握⼀⻔</w:t>
        <w:tab/>
        <w:t>Python</w:t>
        <w:tab/>
        <w:t>的界</w:t>
        <w:tab/>
        <w:t>⾯编程也很有意思。有时候我们需要⼀些界⾯程序，但</w:t>
        <w:br/>
        <w:t>是⼜不想⽤那些庞⼤</w:t>
        <w:tab/>
        <w:t>⽽繁杂的类库的时候，tkinter</w:t>
        <w:tab/>
        <w:t>的优势就显现出来了，那就</w:t>
        <w:br/>
        <w:t>是简洁简单。</w:t>
        <w:br/>
        <w:t>我感觉</w:t>
        <w:tab/>
        <w:t>tkinter</w:t>
        <w:tab/>
        <w:t>是⼀个还不错的界⾯库，但是我感觉</w:t>
        <w:tab/>
        <w:t>Python</w:t>
        <w:tab/>
        <w:t>并不是特别擅⻓编</w:t>
        <w:br/>
        <w:t>写界⾯应⽤，⽽且我感觉⽐如</w:t>
        <w:tab/>
        <w:t>wxPython</w:t>
        <w:tab/>
        <w:t>或者</w:t>
        <w:tab/>
        <w:t>pyQt</w:t>
        <w:tab/>
        <w:t>等更胜⼀筹，但是不管怎</w:t>
        <w:br/>
        <w:t>么样，我们可以通过Python⾃带的tkinter，进⼊GUI编程的世界。</w:t>
        <w:br/>
      </w:r>
    </w:p>
    <w:p>
      <w:pPr>
        <w:pStyle w:val="ListBullet"/>
      </w:pPr>
      <w:r>
        <w:t>传智播客</w:t>
        <w:tab/>
        <w:t>⼤猫</w:t>
        <w:br/>
      </w:r>
    </w:p>
    <w:p>
      <w:pPr>
        <w:pStyle w:val="ListBullet"/>
      </w:pPr>
      <w:r>
        <w:t>2</w:t>
        <w:br/>
      </w:r>
    </w:p>
    <w:p>
      <w:pPr>
        <w:pStyle w:val="ListBullet"/>
      </w:pPr>
      <w:r>
        <w:t>认识tkinter</w:t>
        <w:br/>
      </w:r>
    </w:p>
    <w:p>
      <w:pPr>
        <w:pStyle w:val="ListBullet"/>
      </w:pPr>
      <w:r>
        <w:t>Tkinter</w:t>
        <w:tab/>
        <w:t>简介</w:t>
        <w:br/>
      </w:r>
    </w:p>
    <w:p>
      <w:pPr>
        <w:pStyle w:val="ListBullet"/>
      </w:pPr>
      <w:r>
        <w:t>1.</w:t>
        <w:tab/>
        <w:t xml:space="preserve"> 提到</w:t>
        <w:tab/>
        <w:t>Tkinter,不得不提⼀下</w:t>
        <w:tab/>
        <w:t>GUI。GUI</w:t>
        <w:tab/>
        <w:t>即</w:t>
        <w:tab/>
        <w:t>graphical</w:t>
        <w:tab/>
        <w:t>user</w:t>
        <w:tab/>
        <w:t>interface,即图形界⾯⽤户接</w:t>
        <w:br/>
      </w:r>
    </w:p>
    <w:p>
      <w:pPr>
        <w:pStyle w:val="ListBullet"/>
      </w:pPr>
      <w:r>
        <w:t>⼝，是相对于我们学习绝⼤多数编程语⾔所接触到的“控制台”的那个⿊乎乎的命令⾏</w:t>
        <w:br/>
        <w:t>来说，区分的图形界⾯编程模式。</w:t>
        <w:br/>
      </w:r>
    </w:p>
    <w:p>
      <w:pPr>
        <w:pStyle w:val="ListBullet"/>
      </w:pPr>
      <w:r>
        <w:t>2.</w:t>
        <w:tab/>
        <w:t xml:space="preserve"> Tkinter</w:t>
        <w:tab/>
        <w:t>是</w:t>
        <w:tab/>
        <w:t>Tk</w:t>
        <w:tab/>
        <w:t>的</w:t>
        <w:tab/>
        <w:t>Python</w:t>
        <w:tab/>
        <w:t>接⼝,⽽</w:t>
        <w:tab/>
        <w:t>Tk</w:t>
        <w:tab/>
        <w:t>原本是</w:t>
        <w:tab/>
        <w:t>Tcl</w:t>
        <w:tab/>
        <w:t>的</w:t>
        <w:tab/>
        <w:t>GUI</w:t>
        <w:tab/>
        <w:t>库,Tcl</w:t>
        <w:tab/>
        <w:t>是⼀⻔语⾔,具体我就不</w:t>
        <w:br/>
      </w:r>
    </w:p>
    <w:p>
      <w:pPr>
        <w:pStyle w:val="ListBullet"/>
      </w:pPr>
      <w:r>
        <w:t>多说了。</w:t>
        <w:br/>
      </w:r>
    </w:p>
    <w:p>
      <w:pPr>
        <w:pStyle w:val="ListBullet"/>
      </w:pPr>
      <w:r>
        <w:t>Tkinter</w:t>
        <w:tab/>
        <w:t>的优点和缺点</w:t>
        <w:br/>
      </w:r>
    </w:p>
    <w:p>
      <w:pPr>
        <w:pStyle w:val="ListBullet"/>
      </w:pPr>
      <w:r>
        <w:t>1.</w:t>
        <w:tab/>
        <w:t xml:space="preserve"> 简单易学，相对于其他的⽐如</w:t>
        <w:tab/>
        <w:t>wxPython，PyQt</w:t>
        <w:tab/>
        <w:t>等等,学起来会⾮常轻松。</w:t>
        <w:br/>
      </w:r>
    </w:p>
    <w:p>
      <w:pPr>
        <w:pStyle w:val="ListBullet"/>
      </w:pPr>
      <w:r>
        <w:t>2.</w:t>
        <w:tab/>
        <w:t xml:space="preserve"> 可以使⽤少量的代码产⽣功能强⼤的</w:t>
        <w:tab/>
        <w:t>GUI</w:t>
        <w:tab/>
        <w:t>界⾯，这⼀点</w:t>
        <w:tab/>
        <w:t>是相对于</w:t>
        <w:tab/>
        <w:t>C++等语⾔来说</w:t>
        <w:br/>
        <w:t>的，这也是作为⼀⻔脚本语⾔令⼈⾃豪的地⽅。</w:t>
        <w:br/>
      </w:r>
    </w:p>
    <w:p>
      <w:pPr>
        <w:pStyle w:val="ListBullet"/>
      </w:pPr>
      <w:r>
        <w:t>3.</w:t>
        <w:tab/>
        <w:t xml:space="preserve"> 跨平台，基于Python优良的平台通⽤性，同样的代码可以在不同的平台下编译执⾏，</w:t>
        <w:br/>
        <w:t>当然这⼀点也可能会涉及到“跨平台同时也会丧失平台优势”等问题。</w:t>
        <w:br/>
      </w:r>
    </w:p>
    <w:p>
      <w:pPr>
        <w:pStyle w:val="ListBullet"/>
      </w:pPr>
      <w:r>
        <w:t>4.</w:t>
        <w:tab/>
        <w:t xml:space="preserve"> 内置与</w:t>
        <w:tab/>
        <w:t>Python</w:t>
        <w:tab/>
        <w:t>⾥⾯的，不需要我们单独去安装,</w:t>
        <w:tab/>
        <w:t>⽅便了很多，⽽且Tkinter也是⼀个</w:t>
        <w:br/>
      </w:r>
    </w:p>
    <w:p>
      <w:pPr>
        <w:pStyle w:val="ListBullet"/>
      </w:pPr>
      <w:r>
        <w:t>Python</w:t>
        <w:tab/>
        <w:t>⾥⾯的标准。</w:t>
        <w:br/>
      </w:r>
    </w:p>
    <w:p>
      <w:pPr>
        <w:pStyle w:val="ListBullet"/>
      </w:pPr>
      <w:r>
        <w:t>5.</w:t>
        <w:tab/>
        <w:t xml:space="preserve"> 缺点就是功能过于简单，对于⼀些很⼤型的应⽤，Tkinter</w:t>
        <w:tab/>
        <w:t>提供的功能还是太少了。</w:t>
        <w:br/>
        <w:t>但是</w:t>
        <w:tab/>
        <w:t>Tkinter会不断进步，⽽且他是Python内置的GUI库，有点嫡系的感觉，我们有理</w:t>
        <w:br/>
        <w:t>由相信它会越来越棒！</w:t>
        <w:br/>
      </w:r>
    </w:p>
    <w:p>
      <w:pPr>
        <w:pStyle w:val="ListBullet"/>
      </w:pPr>
      <w:r>
        <w:t>6.</w:t>
        <w:tab/>
        <w:t xml:space="preserve"> 还有⼀个缺点是相对于</w:t>
        <w:tab/>
        <w:t>C++来说的,它的效率问题还是不</w:t>
        <w:tab/>
        <w:t>算太⾼,对于⼀些对画⾯要求</w:t>
        <w:br/>
        <w:t>很⾼的，可能效果会有影响。</w:t>
        <w:br/>
      </w:r>
    </w:p>
    <w:p>
      <w:pPr>
        <w:pStyle w:val="ListBullet"/>
      </w:pPr>
      <w:r>
        <w:t>认识</w:t>
        <w:tab/>
        <w:t>tkinter</w:t>
        <w:br/>
      </w:r>
    </w:p>
    <w:p>
      <w:pPr>
        <w:pStyle w:val="ListBullet"/>
      </w:pPr>
      <w:r>
        <w:t>3</w:t>
        <w:br/>
      </w:r>
    </w:p>
    <w:p>
      <w:pPr>
        <w:pStyle w:val="ListBullet"/>
      </w:pPr>
      <w:r>
        <w:t>认识tkinter</w:t>
        <w:br/>
      </w:r>
    </w:p>
    <w:p>
      <w:pPr>
        <w:pStyle w:val="ListBullet"/>
      </w:pPr>
      <w:r>
        <w:t>1.</w:t>
        <w:tab/>
        <w:t xml:space="preserve"> Tkinter</w:t>
        <w:tab/>
        <w:t>读的时候,T</w:t>
        <w:tab/>
        <w:t>和</w:t>
        <w:tab/>
        <w:t>K</w:t>
        <w:tab/>
        <w:t>分别发⾳,inter</w:t>
        <w:tab/>
        <w:t>单独发⾳,</w:t>
        <w:tab/>
        <w:t>即读⾳如下“tea-key-inter”。该模块</w:t>
        <w:br/>
      </w:r>
    </w:p>
    <w:p>
      <w:pPr>
        <w:pStyle w:val="ListBullet"/>
      </w:pPr>
      <w:r>
        <w:t>在我们安装</w:t>
        <w:tab/>
        <w:t>python</w:t>
        <w:tab/>
        <w:t>的时候，就可以选择⼀起安装。</w:t>
        <w:tab/>
        <w:br/>
      </w:r>
    </w:p>
    <w:p>
      <w:pPr>
        <w:pStyle w:val="ListBullet"/>
      </w:pPr>
      <w:r>
        <w:t>2.</w:t>
        <w:tab/>
        <w:t xml:space="preserve"> ⽐如说，我的Python3安装⽬录是: </w:t>
        <w:tab/>
        <w:t>C:\Intel\Python3</w:t>
        <w:tab/>
        <w:t>,则进⼊该⽬录，可以发现有</w:t>
        <w:tab/>
        <w:t>不少</w:t>
        <w:br/>
        <w:t>的</w:t>
        <w:tab/>
        <w:t>Tkinter</w:t>
        <w:tab/>
        <w:t>的影⼦。⽐如在</w:t>
        <w:tab/>
        <w:t>DLLs</w:t>
        <w:tab/>
        <w:t>⼦⽬录下，可以看到如下动态链接库⽂件，截图如</w:t>
        <w:br/>
      </w:r>
    </w:p>
    <w:p>
      <w:pPr>
        <w:pStyle w:val="ListBullet"/>
      </w:pPr>
      <w:r>
        <w:t>下(注意</w:t>
        <w:tab/>
        <w:t>tk86t.dll</w:t>
        <w:tab/>
        <w:t>是与该模块直接相关的):</w:t>
        <w:br/>
      </w:r>
    </w:p>
    <w:p>
      <w:pPr>
        <w:pStyle w:val="ListBullet"/>
      </w:pPr>
      <w:r>
        <w:t>4</w:t>
        <w:br/>
      </w:r>
    </w:p>
    <w:p>
      <w:pPr>
        <w:pStyle w:val="ListBullet"/>
      </w:pPr>
      <w:r>
        <w:t>认识tkinter</w:t>
        <w:br/>
      </w:r>
    </w:p>
    <w:p>
      <w:pPr>
        <w:pStyle w:val="ListBullet"/>
      </w:pPr>
      <w:r>
        <w:t>3.</w:t>
        <w:tab/>
        <w:t xml:space="preserve"> 在</w:t>
        <w:tab/>
        <w:t>Lib</w:t>
        <w:tab/>
        <w:t>⼦⽬录下,我们可以看到⼀个名为</w:t>
        <w:tab/>
        <w:t>tkinter</w:t>
        <w:tab/>
        <w:t>的⼦</w:t>
        <w:tab/>
        <w:t>⽂件夹,截图如下:</w:t>
        <w:tab/>
        <w:br/>
      </w:r>
    </w:p>
    <w:p>
      <w:pPr>
        <w:pStyle w:val="ListBullet"/>
      </w:pPr>
      <w:r>
        <w:t>4.</w:t>
        <w:tab/>
        <w:t xml:space="preserve"> 进⼊该⽂件夹,可以看到⾥⾯的全部⽂件,⼤多数都</w:t>
        <w:tab/>
        <w:t>是.py</w:t>
        <w:tab/>
        <w:t>⽂件,还有两个⽂件夹,第⼀个</w:t>
        <w:br/>
        <w:t>是和缓存有关的,第</w:t>
        <w:tab/>
        <w:t>⼆个是和测试有关的,剩下的都是</w:t>
        <w:tab/>
        <w:t>py</w:t>
        <w:tab/>
        <w:t>⽂件,下⾯是截图:</w:t>
        <w:br/>
      </w:r>
    </w:p>
    <w:p>
      <w:pPr>
        <w:pStyle w:val="ListBullet"/>
      </w:pPr>
      <w:r>
        <w:t>5.</w:t>
        <w:tab/>
        <w:t xml:space="preserve"> 这些⽂件分别负责不同的功能,我们下⾯进⼊这个</w:t>
        <w:tab/>
        <w:t xml:space="preserve"> </w:t>
        <w:tab/>
        <w:t>__init__.py</w:t>
        <w:tab/>
        <w:t>,它有</w:t>
        <w:tab/>
        <w:t>163K</w:t>
        <w:tab/>
        <w:t>⼤⼩,且代</w:t>
        <w:br/>
        <w:t>码有</w:t>
        <w:tab/>
        <w:t>3857</w:t>
        <w:tab/>
        <w:t>⾏。init.py</w:t>
        <w:tab/>
        <w:t>⾥有我们平时所频繁使⽤的绝⼤多数类,如果以后⼤家有</w:t>
        <w:tab/>
        <w:t>什么</w:t>
        <w:br/>
        <w:t>新问题,可以通过阅读该⽂件来得到答案,因为源代码都给我们了,掌握了源代码就是掌</w:t>
        <w:br/>
        <w:t>握了第⼀⼿资料,解决问题会更加⽅便⼀些。</w:t>
        <w:br/>
      </w:r>
    </w:p>
    <w:p>
      <w:pPr>
        <w:pStyle w:val="ListBullet"/>
      </w:pPr>
      <w:r>
        <w:t>6.</w:t>
        <w:tab/>
        <w:t xml:space="preserve"> 其实在我们的安装模块中,还有⼀些其他的东⻄有着</w:t>
        <w:tab/>
        <w:t>tkinter</w:t>
        <w:tab/>
        <w:t>的影⼦,我就不⼀⼀介绍</w:t>
        <w:br/>
        <w:t>了。</w:t>
        <w:br/>
      </w:r>
    </w:p>
    <w:p>
      <w:pPr>
        <w:pStyle w:val="ListBullet"/>
      </w:pPr>
      <w:r>
        <w:t>开始前的测试</w:t>
        <w:br/>
      </w:r>
    </w:p>
    <w:p>
      <w:pPr>
        <w:pStyle w:val="ListBullet"/>
      </w:pPr>
      <w:r>
        <w:t>1.</w:t>
        <w:tab/>
        <w:t xml:space="preserve"> 在我们编程之前,先开始⼀个⼩测试把,它只需要两⾏</w:t>
        <w:tab/>
        <w:t>代码。</w:t>
        <w:br/>
      </w:r>
    </w:p>
    <w:p>
      <w:pPr>
        <w:pStyle w:val="ListBullet"/>
      </w:pPr>
      <w:r>
        <w:t>5</w:t>
        <w:br/>
      </w:r>
    </w:p>
    <w:p>
      <w:pPr>
        <w:pStyle w:val="ListBullet"/>
      </w:pPr>
      <w:r>
        <w:t>认识tkinter</w:t>
        <w:br/>
      </w:r>
    </w:p>
    <w:p>
      <w:pPr>
        <w:pStyle w:val="ListBullet"/>
      </w:pPr>
      <w:r>
        <w:t>2.</w:t>
        <w:tab/>
        <w:t xml:space="preserve"> 我们在</w:t>
        <w:tab/>
        <w:t>IDLE</w:t>
        <w:tab/>
        <w:t>中书写两⾏,第⼀⾏是导⼊</w:t>
        <w:tab/>
        <w:t>tkinter</w:t>
        <w:tab/>
        <w:t>这个模</w:t>
        <w:tab/>
        <w:t>块,注意⼤⼩写,因为</w:t>
        <w:tab/>
        <w:t>Python</w:t>
        <w:tab/>
        <w:t>是</w:t>
        <w:br/>
      </w:r>
    </w:p>
    <w:p>
      <w:pPr>
        <w:pStyle w:val="ListBullet"/>
      </w:pPr>
      <w:r>
        <w:t>区分⼤⼩写的,第⼆⾏是</w:t>
        <w:tab/>
        <w:t>使⽤⼀个测试函数。</w:t>
        <w:br/>
      </w:r>
    </w:p>
    <w:p>
      <w:pPr>
        <w:pStyle w:val="ListBullet"/>
      </w:pPr>
      <w:r>
        <w:t>3.</w:t>
        <w:tab/>
        <w:t xml:space="preserve"> 代码和运⾏效果截图:</w:t>
        <w:tab/>
        <w:br/>
      </w:r>
    </w:p>
    <w:p>
      <w:pPr>
        <w:pStyle w:val="ListBullet"/>
      </w:pPr>
      <w:r>
        <w:t>4.</w:t>
        <w:tab/>
        <w:t xml:space="preserve"> 说明:如果点击 </w:t>
        <w:tab/>
        <w:t>Click</w:t>
        <w:tab/>
        <w:t>me!</w:t>
        <w:tab/>
        <w:t>按钮,则按钮两边会不断的增加中括号，⽽点击下⾯的</w:t>
        <w:tab/>
        <w:t xml:space="preserve"> </w:t>
        <w:tab/>
        <w:t>QUIT</w:t>
        <w:tab/>
        <w:br/>
        <w:t>按钮,则退出程序。</w:t>
        <w:br/>
      </w:r>
    </w:p>
    <w:p>
      <w:pPr>
        <w:pStyle w:val="ListBullet"/>
      </w:pPr>
      <w:r>
        <w:t>5.</w:t>
        <w:tab/>
        <w:t xml:space="preserve"> 现在，让我们进⼊tkinter的世界吧！</w:t>
        <w:br/>
      </w:r>
    </w:p>
    <w:p>
      <w:pPr>
        <w:pStyle w:val="ListBullet"/>
      </w:pPr>
      <w:r>
        <w:t>6</w:t>
        <w:br/>
      </w:r>
    </w:p>
    <w:p>
      <w:pPr>
        <w:pStyle w:val="ListBullet"/>
      </w:pPr>
      <w:r>
        <w:t>第⼀个tkinter程序</w:t>
        <w:br/>
      </w:r>
    </w:p>
    <w:p>
      <w:pPr>
        <w:pStyle w:val="ListBullet"/>
      </w:pPr>
      <w:r>
        <w:t>开始第⼀个</w:t>
        <w:tab/>
        <w:t>tkinter</w:t>
        <w:tab/>
        <w:t>程序</w:t>
        <w:br/>
      </w:r>
    </w:p>
    <w:p>
      <w:pPr>
        <w:pStyle w:val="ListBullet"/>
      </w:pPr>
      <w:r>
        <w:t>第⼀个程序</w:t>
        <w:br/>
      </w:r>
    </w:p>
    <w:p>
      <w:pPr>
        <w:pStyle w:val="ListBullet"/>
      </w:pPr>
      <w:r>
        <w:t>1.</w:t>
        <w:tab/>
        <w:t xml:space="preserve"> 我们新建⼀个⽆格式的⽂本⽂件，通常是.txt</w:t>
        <w:tab/>
        <w:t>⽂件，然后修改名称为</w:t>
        <w:tab/>
        <w:t>demo1.py，然</w:t>
        <w:br/>
        <w:t>后⽤⽂本编辑器打开，然后写三⾏代码。</w:t>
        <w:br/>
      </w:r>
    </w:p>
    <w:p>
      <w:pPr>
        <w:pStyle w:val="ListBullet"/>
      </w:pPr>
      <w:r>
        <w:t>2.</w:t>
        <w:tab/>
        <w:t xml:space="preserve"> 这三⾏代码如下：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  <w:t>root</w:t>
        <w:tab/>
        <w:t>=</w:t>
        <w:tab/>
        <w:t>Tk()</w:t>
        <w:br/>
        <w:t>root.mainloop()</w:t>
        <w:br/>
      </w:r>
    </w:p>
    <w:p>
      <w:pPr>
        <w:pStyle w:val="ListBullet"/>
      </w:pPr>
      <w:r>
        <w:t>i.</w:t>
        <w:tab/>
        <w:t xml:space="preserve"> 这是执⾏后的结果：</w:t>
        <w:tab/>
        <w:br/>
      </w:r>
    </w:p>
    <w:p>
      <w:pPr>
        <w:pStyle w:val="ListBullet"/>
      </w:pPr>
      <w:r>
        <w:t>代码解读</w:t>
        <w:br/>
      </w:r>
    </w:p>
    <w:p>
      <w:pPr>
        <w:pStyle w:val="ListBullet"/>
      </w:pPr>
      <w:r>
        <w:t>1.</w:t>
        <w:tab/>
        <w:t xml:space="preserve"> 代码的第⼀⾏是引⼊了该模块，即</w:t>
        <w:tab/>
        <w:t xml:space="preserve"> </w:t>
        <w:tab/>
        <w:t>from</w:t>
        <w:tab/>
        <w:t>tkinter</w:t>
        <w:tab/>
        <w:t>import</w:t>
        <w:tab/>
        <w:t>*</w:t>
        <w:tab/>
        <w:t>所做的⼯作。</w:t>
        <w:br/>
      </w:r>
    </w:p>
    <w:p>
      <w:pPr>
        <w:pStyle w:val="ListBullet"/>
      </w:pPr>
      <w:r>
        <w:t>7</w:t>
        <w:br/>
      </w:r>
    </w:p>
    <w:p>
      <w:pPr>
        <w:pStyle w:val="ListBullet"/>
      </w:pPr>
      <w:r>
        <w:t>第⼀个tkinter程序</w:t>
        <w:br/>
      </w:r>
    </w:p>
    <w:p>
      <w:pPr>
        <w:pStyle w:val="ListBullet"/>
      </w:pPr>
      <w:r>
        <w:t>2.</w:t>
        <w:tab/>
        <w:t xml:space="preserve"> 第⼆⾏是对</w:t>
        <w:tab/>
        <w:t>Tk</w:t>
        <w:tab/>
        <w:t>这个类进⾏实例化，即</w:t>
        <w:tab/>
        <w:t>root</w:t>
        <w:tab/>
        <w:t xml:space="preserve">是它的⼀个实例，是代码 </w:t>
        <w:tab/>
        <w:t>root</w:t>
        <w:tab/>
        <w:t>=</w:t>
        <w:tab/>
        <w:t>Tk()</w:t>
        <w:tab/>
        <w:t>的</w:t>
        <w:br/>
        <w:t>作⽤，root即是整个窗⼝程序对象。</w:t>
        <w:br/>
        <w:t>3.</w:t>
        <w:tab/>
        <w:t xml:space="preserve"> 第三⾏进⾏事件循环，即</w:t>
        <w:tab/>
        <w:t xml:space="preserve"> </w:t>
        <w:tab/>
        <w:t>root.mainloop()</w:t>
        <w:tab/>
        <w:t>的作⽤，会让窗⼝循环接收下⼀个事件。</w:t>
        <w:br/>
      </w:r>
    </w:p>
    <w:p>
      <w:pPr>
        <w:pStyle w:val="ListBullet"/>
      </w:pPr>
      <w:r>
        <w:t>Tk</w:t>
        <w:tab/>
        <w:t>类解读</w:t>
        <w:br/>
      </w:r>
    </w:p>
    <w:p>
      <w:pPr>
        <w:pStyle w:val="ListBullet"/>
      </w:pPr>
      <w:r>
        <w:t>1.</w:t>
        <w:tab/>
        <w:t xml:space="preserve"> 官⽅对于该类的描述是</w:t>
        <w:tab/>
        <w:t>“代表绝⼤多数应⽤程序主窗⼝的⾼层空间，它会和⼀个</w:t>
        <w:tab/>
        <w:t>Tcl</w:t>
        <w:br/>
        <w:t>解释器相关联”</w:t>
        <w:tab/>
        <w:t>，它继承⾃两个类，⼀个是</w:t>
        <w:tab/>
        <w:t>Misc，另⼀个是</w:t>
        <w:tab/>
        <w:t>Wm，我们这⾥使⽤的</w:t>
        <w:br/>
        <w:tab/>
        <w:t>mianloop</w:t>
        <w:tab/>
        <w:tab/>
        <w:t>⽅法，就是从</w:t>
        <w:tab/>
        <w:t>Misc</w:t>
        <w:tab/>
        <w:t>⾥⾯继承来的。</w:t>
        <w:br/>
        <w:t>2.</w:t>
        <w:tab/>
        <w:t xml:space="preserve"> 对于</w:t>
        <w:tab/>
        <w:t>Tk，我们这么理解，就把它当做⼀个</w:t>
        <w:tab/>
        <w:t>tkinter</w:t>
        <w:tab/>
        <w:t>程序</w:t>
        <w:tab/>
        <w:t>的所有窗⼝的⽼⼤即可，即所</w:t>
        <w:br/>
        <w:t>有的部件都需要先创建它。</w:t>
        <w:br/>
        <w:t>3.</w:t>
        <w:tab/>
        <w:t xml:space="preserve"> 我们可以通过阅读这两个类的源代码</w:t>
        <w:tab/>
        <w:t>来得到⼀些信息，⽐如在</w:t>
        <w:tab/>
        <w:t>Wm</w:t>
        <w:tab/>
        <w:t>的源代码发现了</w:t>
        <w:br/>
        <w:t>⼀个⽅法，可以修改这个窗⼝的标题，即</w:t>
        <w:tab/>
        <w:t xml:space="preserve"> </w:t>
        <w:tab/>
        <w:t>wm_title</w:t>
        <w:tab/>
        <w:t>⽅法，下⾯我们⽤这个⽅法修改</w:t>
        <w:br/>
        <w:t xml:space="preserve">这个窗⼝的标题，或者直接⽤ </w:t>
        <w:tab/>
        <w:t>title</w:t>
        <w:tab/>
        <w:t>也是可以的。</w:t>
        <w:br/>
      </w:r>
    </w:p>
    <w:p>
      <w:pPr>
        <w:pStyle w:val="ListBullet"/>
      </w:pPr>
      <w:r>
        <w:t>4.</w:t>
        <w:tab/>
        <w:t xml:space="preserve"> 代码如下: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  <w:t>root</w:t>
        <w:tab/>
        <w:t>=</w:t>
        <w:tab/>
        <w:t>Tk()</w:t>
        <w:br/>
        <w:t>root.wm_title("这是⼀个Tkinter程序窗⼝标题")</w:t>
        <w:br/>
        <w:t>#root.title("这是⼀个Tkinter程序窗⼝标题")</w:t>
        <w:tab/>
        <w:t>#这样也是可以的</w:t>
        <w:br/>
        <w:t>root.mainloop()</w:t>
        <w:br/>
      </w:r>
    </w:p>
    <w:p>
      <w:pPr>
        <w:pStyle w:val="ListBullet"/>
      </w:pPr>
      <w:r>
        <w:t>8</w:t>
        <w:br/>
      </w:r>
    </w:p>
    <w:p>
      <w:pPr>
        <w:pStyle w:val="ListBullet"/>
      </w:pPr>
      <w:r>
        <w:t>第⼀个tkinter程序</w:t>
        <w:br/>
      </w:r>
    </w:p>
    <w:p>
      <w:pPr>
        <w:pStyle w:val="ListBullet"/>
      </w:pPr>
      <w:r>
        <w:t>9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认识新组件---标签</w:t>
        <w:br/>
      </w:r>
    </w:p>
    <w:p>
      <w:pPr>
        <w:pStyle w:val="ListBullet"/>
      </w:pPr>
      <w:r>
        <w:t>组件</w:t>
        <w:br/>
      </w:r>
    </w:p>
    <w:p>
      <w:pPr>
        <w:pStyle w:val="ListBullet"/>
      </w:pPr>
      <w:r>
        <w:t>1.</w:t>
        <w:tab/>
        <w:t xml:space="preserve"> 如果⼤家有过</w:t>
        <w:tab/>
        <w:t>Windows</w:t>
        <w:tab/>
        <w:t>GUI</w:t>
        <w:tab/>
        <w:t xml:space="preserve">编程经验，那么对于 </w:t>
        <w:tab/>
        <w:t>控件</w:t>
        <w:tab/>
        <w:t>⼀次</w:t>
        <w:tab/>
        <w:t>⼀定不会陌⽣，其实组</w:t>
        <w:br/>
        <w:t>件和控件是⼀回事，在这⾥我们不加以区分。</w:t>
        <w:br/>
        <w:t>2.</w:t>
        <w:tab/>
        <w:t xml:space="preserve"> 组件的英⽂表述是 </w:t>
        <w:tab/>
        <w:t>widget</w:t>
        <w:tab/>
        <w:t>，我们常⻅的按钮，⽂本</w:t>
        <w:tab/>
        <w:t>框等等都可以当做组件。</w:t>
        <w:br/>
        <w:t>3.</w:t>
        <w:tab/>
        <w:t xml:space="preserve"> 我们可以为⼀个窗⼝增加若⼲组件来丰富该窗⼝的功能，</w:t>
        <w:tab/>
        <w:t>我们往往需要指定这个组</w:t>
        <w:br/>
        <w:t>件的⼤⼩和位置，我们还需要通过编程的⽅式，来指定该组件能完成什么功能。</w:t>
        <w:br/>
      </w:r>
    </w:p>
    <w:p>
      <w:pPr>
        <w:pStyle w:val="ListBullet"/>
      </w:pPr>
      <w:r>
        <w:t>Label</w:t>
        <w:tab/>
        <w:t>类</w:t>
        <w:br/>
      </w:r>
    </w:p>
    <w:p>
      <w:pPr>
        <w:pStyle w:val="ListBullet"/>
      </w:pPr>
      <w:r>
        <w:t>标签</w:t>
        <w:br/>
      </w:r>
    </w:p>
    <w:p>
      <w:pPr>
        <w:pStyle w:val="ListBullet"/>
      </w:pPr>
      <w:r>
        <w:t>1.</w:t>
        <w:tab/>
        <w:t xml:space="preserve"> 所谓 </w:t>
        <w:tab/>
        <w:t>标签</w:t>
        <w:tab/>
        <w:t>，就是贴在物品前⾯的⼀个简短的说明，</w:t>
        <w:tab/>
        <w:t>它⽤于说明⼀些⽂字信息。</w:t>
        <w:br/>
        <w:t>2.</w:t>
        <w:tab/>
        <w:t xml:space="preserve"> 标签可以说是最简单的窗⼝组件了，它不需要执⾏任何功能，只是⽤来显示信息。</w:t>
        <w:br/>
      </w:r>
    </w:p>
    <w:p>
      <w:pPr>
        <w:pStyle w:val="ListBullet"/>
      </w:pPr>
      <w:r>
        <w:t>3.</w:t>
        <w:tab/>
        <w:t xml:space="preserve"> 下⾯是代码示例: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root.wm_title("这是⼀个Tkinter程序窗⼝标题")</w:t>
        <w:br/>
      </w:r>
    </w:p>
    <w:p>
      <w:pPr>
        <w:pStyle w:val="ListBullet"/>
      </w:pPr>
      <w:r>
        <w:t>wl=</w:t>
        <w:tab/>
        <w:t>Label(root,</w:t>
        <w:tab/>
        <w:t>text</w:t>
        <w:tab/>
        <w:t>=</w:t>
        <w:tab/>
        <w:t>"欢迎来到传智公开课")</w:t>
        <w:br/>
        <w:t>wl.pack()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i.</w:t>
        <w:tab/>
        <w:t xml:space="preserve"> 演示效果</w:t>
        <w:tab/>
        <w:br/>
      </w:r>
    </w:p>
    <w:p>
      <w:pPr>
        <w:pStyle w:val="ListBullet"/>
      </w:pPr>
      <w:r>
        <w:t>10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代码分析</w:t>
        <w:br/>
      </w:r>
    </w:p>
    <w:p>
      <w:pPr>
        <w:pStyle w:val="ListBullet"/>
      </w:pPr>
      <w:r>
        <w:t>1.</w:t>
        <w:tab/>
        <w:t xml:space="preserve"> 这⾥的</w:t>
        <w:tab/>
        <w:t xml:space="preserve"> </w:t>
        <w:tab/>
        <w:t>Label</w:t>
        <w:tab/>
        <w:tab/>
        <w:t>是⼀个类，可以在</w:t>
        <w:tab/>
        <w:t xml:space="preserve"> </w:t>
        <w:tab/>
        <w:t>__init__.py</w:t>
        <w:tab/>
        <w:tab/>
        <w:t>⽂件⾥查看</w:t>
        <w:tab/>
        <w:t>相应的源代码。</w:t>
        <w:br/>
        <w:t>2.</w:t>
        <w:tab/>
        <w:t xml:space="preserve"> </w:t>
        <w:tab/>
        <w:t>wl</w:t>
        <w:tab/>
        <w:tab/>
        <w:t>是⼀个</w:t>
        <w:tab/>
        <w:t xml:space="preserve"> </w:t>
        <w:tab/>
        <w:t>Label</w:t>
        <w:tab/>
        <w:tab/>
        <w:t>的实例，它有⼀个</w:t>
        <w:tab/>
        <w:t xml:space="preserve"> </w:t>
        <w:tab/>
        <w:t>text</w:t>
        <w:tab/>
        <w:t>属性</w:t>
        <w:tab/>
        <w:t>，⽤来指定</w:t>
        <w:tab/>
        <w:t>它的⽂本内容。</w:t>
        <w:br/>
        <w:t>3.</w:t>
        <w:tab/>
        <w:t xml:space="preserve"> 该类的源代码也⾮常简单，它的源代码截图:</w:t>
        <w:tab/>
        <w:br/>
      </w:r>
    </w:p>
    <w:p>
      <w:pPr>
        <w:pStyle w:val="ListBullet"/>
      </w:pPr>
      <w:r>
        <w:t>11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4.</w:t>
        <w:tab/>
        <w:t xml:space="preserve"> ⼤家可以看到它的标准属性，⽐如有</w:t>
        <w:tab/>
        <w:t xml:space="preserve"> </w:t>
        <w:tab/>
        <w:t>background</w:t>
        <w:tab/>
        <w:t xml:space="preserve">， </w:t>
        <w:tab/>
        <w:t>font</w:t>
        <w:tab/>
        <w:t>，</w:t>
        <w:tab/>
        <w:t xml:space="preserve"> </w:t>
        <w:tab/>
        <w:t>bitmap</w:t>
        <w:tab/>
        <w:t>，</w:t>
        <w:tab/>
        <w:t xml:space="preserve"> </w:t>
        <w:tab/>
        <w:t>padx</w:t>
        <w:tab/>
        <w:t>，</w:t>
        <w:br/>
        <w:tab/>
        <w:t>relief</w:t>
        <w:tab/>
        <w:tab/>
        <w:t>等等，</w:t>
        <w:tab/>
        <w:t xml:space="preserve">还有 </w:t>
        <w:tab/>
        <w:t>underline</w:t>
        <w:tab/>
        <w:tab/>
        <w:t>等等。</w:t>
        <w:br/>
      </w:r>
    </w:p>
    <w:p>
      <w:pPr>
        <w:pStyle w:val="ListBullet"/>
      </w:pPr>
      <w:r>
        <w:t>5.</w:t>
        <w:tab/>
        <w:t xml:space="preserve"> 该类有个</w:t>
        <w:tab/>
        <w:t>pack</w:t>
        <w:tab/>
        <w:t>⽅法，没错，这个</w:t>
        <w:tab/>
        <w:t>pack</w:t>
        <w:tab/>
        <w:t>⽅法我们后⾯会</w:t>
        <w:tab/>
        <w:t>讲，⼤家可以理解为它的作</w:t>
        <w:br/>
        <w:t>⽤就是找个合适的位置进⾏放置即可，即</w:t>
        <w:tab/>
        <w:t>pack()</w:t>
        <w:tab/>
        <w:t>之后就选定位置放上去了。</w:t>
        <w:br/>
      </w:r>
    </w:p>
    <w:p>
      <w:pPr>
        <w:pStyle w:val="ListBullet"/>
      </w:pPr>
      <w:r>
        <w:t>6.</w:t>
        <w:tab/>
        <w:t xml:space="preserve"> 这⾥的初始化的时候，需要先指定</w:t>
        <w:tab/>
        <w:t>root，是说</w:t>
        <w:tab/>
        <w:t>wl</w:t>
        <w:tab/>
        <w:t>这个组</w:t>
        <w:tab/>
        <w:t>件是在</w:t>
        <w:tab/>
        <w:t>root</w:t>
        <w:tab/>
        <w:t>这个窗⼝的，不</w:t>
        <w:br/>
        <w:t>是属于别的窗⼝的，以后我们</w:t>
        <w:tab/>
        <w:t>有了多窗⼝的应⽤程序，不会混淆。</w:t>
        <w:br/>
      </w:r>
    </w:p>
    <w:p>
      <w:pPr>
        <w:pStyle w:val="ListBullet"/>
      </w:pPr>
      <w:r>
        <w:t>Widget</w:t>
        <w:tab/>
        <w:t>类</w:t>
        <w:br/>
      </w:r>
    </w:p>
    <w:p>
      <w:pPr>
        <w:pStyle w:val="ListBullet"/>
      </w:pPr>
      <w:r>
        <w:t>1.</w:t>
        <w:tab/>
        <w:t xml:space="preserve"> 我们上⾯发现，Label</w:t>
        <w:tab/>
        <w:t>类是继承⾃</w:t>
        <w:tab/>
        <w:t>Widget</w:t>
        <w:tab/>
        <w:t>类的，并且⾃</w:t>
        <w:tab/>
        <w:t>⼰只有⼀个⽅法，就是⽤来</w:t>
        <w:br/>
        <w:t>初始化⾃身的，那么要想彻底</w:t>
        <w:tab/>
        <w:t>理解</w:t>
        <w:tab/>
        <w:t>Label，就必须彻底理解</w:t>
        <w:tab/>
        <w:t>Widget。</w:t>
        <w:br/>
      </w:r>
    </w:p>
    <w:p>
      <w:pPr>
        <w:pStyle w:val="ListBullet"/>
      </w:pPr>
      <w:r>
        <w:t>2.</w:t>
        <w:tab/>
        <w:t xml:space="preserve"> 我们找到了</w:t>
        <w:tab/>
        <w:t>Widget</w:t>
        <w:tab/>
        <w:t>的代码，发现它更加短⼩，甚⾄连个</w:t>
        <w:tab/>
        <w:t>⽅法都没有，下⾯是</w:t>
        <w:br/>
      </w:r>
    </w:p>
    <w:p>
      <w:pPr>
        <w:pStyle w:val="ListBullet"/>
      </w:pPr>
      <w:r>
        <w:t>Widget</w:t>
        <w:tab/>
        <w:t>的截图:</w:t>
        <w:br/>
      </w:r>
    </w:p>
    <w:p>
      <w:pPr>
        <w:pStyle w:val="ListBullet"/>
      </w:pPr>
      <w:r>
        <w:t>3.</w:t>
        <w:tab/>
        <w:t xml:space="preserve"> 通过这个注释，我们可以理解如下:它是⼀个可以指定</w:t>
        <w:tab/>
        <w:t>位置并且可以使⽤</w:t>
        <w:br/>
      </w:r>
    </w:p>
    <w:p>
      <w:pPr>
        <w:pStyle w:val="ListBullet"/>
      </w:pPr>
      <w:r>
        <w:tab/>
        <w:t>pack</w:t>
        <w:tab/>
        <w:t xml:space="preserve">， </w:t>
        <w:tab/>
        <w:t>place</w:t>
        <w:tab/>
        <w:tab/>
        <w:t>和</w:t>
        <w:tab/>
        <w:t xml:space="preserve"> </w:t>
        <w:tab/>
        <w:t>grid</w:t>
        <w:tab/>
        <w:tab/>
        <w:t>来布局管理的窗⼝</w:t>
        <w:tab/>
        <w:t>组件。</w:t>
        <w:br/>
      </w:r>
    </w:p>
    <w:p>
      <w:pPr>
        <w:pStyle w:val="ListBullet"/>
      </w:pPr>
      <w:r>
        <w:t>4.</w:t>
        <w:tab/>
        <w:t xml:space="preserve"> 然后我们找到</w:t>
        <w:tab/>
        <w:t xml:space="preserve"> </w:t>
        <w:tab/>
        <w:t>BaseWidget</w:t>
        <w:tab/>
        <w:t>，发现它的代码也很短⼩，代</w:t>
        <w:tab/>
        <w:t>码截图如下:</w:t>
        <w:br/>
      </w:r>
    </w:p>
    <w:p>
      <w:pPr>
        <w:pStyle w:val="ListBullet"/>
      </w:pPr>
      <w:r>
        <w:t>5.</w:t>
        <w:tab/>
        <w:t xml:space="preserve"> 该类继承⾃</w:t>
        <w:tab/>
        <w:t xml:space="preserve"> </w:t>
        <w:tab/>
        <w:t>Misc</w:t>
        <w:tab/>
        <w:t>，包含了四个函数，函数的功能通过名</w:t>
        <w:tab/>
        <w:t>字就可以知道了。⾄于Misc</w:t>
        <w:br/>
        <w:t>类，我们后⾯会讲解的。</w:t>
        <w:br/>
      </w:r>
    </w:p>
    <w:p>
      <w:pPr>
        <w:pStyle w:val="ListBullet"/>
      </w:pPr>
      <w:r>
        <w:t xml:space="preserve">Misc其实是英⽂ </w:t>
        <w:tab/>
        <w:t>Miscellaneous</w:t>
        <w:tab/>
        <w:t>的前四个字⺟，杂项、混合体、⼤杂烩的意思。在软件⾥</w:t>
        <w:br/>
        <w:t>经常可以看到与misc相关的⽂件或函数名，使⽤misc来命名主要是表示该⽂件⽬前还没</w:t>
        <w:br/>
        <w:t>归类好，不知道将它归到哪个⽅⾯或者放置在哪个地⽅⽐较好，所以暂时⽤misc。</w:t>
        <w:br/>
      </w:r>
    </w:p>
    <w:p>
      <w:pPr>
        <w:pStyle w:val="ListBullet"/>
      </w:pPr>
      <w:r>
        <w:t>12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总结</w:t>
        <w:br/>
      </w:r>
    </w:p>
    <w:p>
      <w:pPr>
        <w:pStyle w:val="ListBullet"/>
      </w:pPr>
      <w:r>
        <w:t>1.</w:t>
        <w:tab/>
        <w:t xml:space="preserve"> 我们这⼀节学习了</w:t>
        <w:tab/>
        <w:t xml:space="preserve"> </w:t>
        <w:tab/>
        <w:t>Label</w:t>
        <w:tab/>
        <w:tab/>
        <w:t>这个组件，它的创建使⽤</w:t>
        <w:tab/>
        <w:t xml:space="preserve"> </w:t>
        <w:tab/>
        <w:t>Label</w:t>
        <w:tab/>
        <w:tab/>
        <w:t>这个类，实例化的时候⾸</w:t>
        <w:br/>
        <w:t>先要指定它的⽗窗⼝，然后就是</w:t>
        <w:tab/>
        <w:t>⽤字典的⽅式设置⾃⼰的⼀些特征，这些特征上⾯</w:t>
        <w:br/>
        <w:t>都列出</w:t>
        <w:tab/>
        <w:t>了，但是没有实例演示。</w:t>
        <w:br/>
        <w:t>2.</w:t>
        <w:tab/>
        <w:t xml:space="preserve"> 然后使⽤</w:t>
        <w:tab/>
        <w:t xml:space="preserve"> </w:t>
        <w:tab/>
        <w:t>pack()</w:t>
        <w:tab/>
        <w:tab/>
        <w:t>⽅法布局上去，关于布局，我们后⾯会详</w:t>
        <w:tab/>
        <w:t>细讲，这⾥我们统⼀使⽤</w:t>
        <w:br/>
      </w:r>
    </w:p>
    <w:p>
      <w:pPr>
        <w:pStyle w:val="ListBullet"/>
      </w:pPr>
      <w:r>
        <w:tab/>
        <w:t>pack()</w:t>
        <w:tab/>
        <w:tab/>
        <w:t>就可以了。</w:t>
        <w:br/>
      </w:r>
    </w:p>
    <w:p>
      <w:pPr>
        <w:pStyle w:val="ListBullet"/>
      </w:pPr>
      <w:r>
        <w:t>多标签的应⽤程序</w:t>
        <w:br/>
      </w:r>
    </w:p>
    <w:p>
      <w:pPr>
        <w:pStyle w:val="ListBullet"/>
      </w:pPr>
      <w:r>
        <w:t>1.</w:t>
        <w:tab/>
        <w:t xml:space="preserve"> 如果我们想要多个标签，该怎么办呢?</w:t>
        <w:br/>
        <w:t>2.</w:t>
        <w:tab/>
        <w:t xml:space="preserve"> 很简单，只需要声明多个标签的实例，然后分别</w:t>
        <w:tab/>
        <w:t>pack</w:t>
        <w:tab/>
        <w:t>到</w:t>
        <w:tab/>
        <w:t>窗⼝上即可。</w:t>
        <w:br/>
        <w:t>3.</w:t>
        <w:tab/>
        <w:t xml:space="preserve"> 下⾯是使⽤了三个标签的代码截图: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root.wm_title("这是⼀个Tkinter程序窗⼝标题")</w:t>
        <w:br/>
      </w:r>
    </w:p>
    <w:p>
      <w:pPr>
        <w:pStyle w:val="ListBullet"/>
      </w:pPr>
      <w:r>
        <w:t>w1</w:t>
        <w:tab/>
        <w:t>=</w:t>
        <w:tab/>
        <w:t>Label(root,</w:t>
        <w:tab/>
        <w:t>text</w:t>
        <w:tab/>
        <w:t>=</w:t>
        <w:tab/>
        <w:t>"欢迎来到传智公开课！",</w:t>
        <w:tab/>
        <w:t>background</w:t>
        <w:tab/>
        <w:t>=</w:t>
        <w:tab/>
        <w:t>"white")</w:t>
        <w:br/>
        <w:t>w2</w:t>
        <w:tab/>
        <w:t>=</w:t>
        <w:tab/>
        <w:t>Label(root,</w:t>
        <w:tab/>
        <w:t>text</w:t>
        <w:tab/>
        <w:t>=</w:t>
        <w:tab/>
        <w:t>"好好学习，天天向上！",</w:t>
        <w:tab/>
        <w:t>background</w:t>
        <w:tab/>
        <w:t>=</w:t>
        <w:tab/>
        <w:t>"green")</w:t>
        <w:br/>
        <w:t>w3</w:t>
        <w:tab/>
        <w:t>=</w:t>
        <w:tab/>
        <w:t>Label(root,</w:t>
        <w:tab/>
        <w:t>text</w:t>
        <w:tab/>
        <w:t>=</w:t>
        <w:tab/>
        <w:t>"轻松愉快，就选Python！",</w:t>
        <w:tab/>
        <w:t>background</w:t>
        <w:tab/>
        <w:t>=</w:t>
        <w:tab/>
        <w:t>"red")</w:t>
        <w:br/>
      </w:r>
    </w:p>
    <w:p>
      <w:pPr>
        <w:pStyle w:val="ListBullet"/>
      </w:pPr>
      <w:r>
        <w:t>w1.pack()</w:t>
        <w:br/>
        <w:t>w2.pack()</w:t>
        <w:br/>
        <w:t>w3.pack()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13</w:t>
        <w:br/>
      </w:r>
    </w:p>
    <w:p>
      <w:pPr>
        <w:pStyle w:val="ListBullet"/>
      </w:pPr>
      <w:r>
        <w:t>初识组件之标签</w:t>
        <w:br/>
      </w:r>
    </w:p>
    <w:p>
      <w:pPr>
        <w:pStyle w:val="ListBullet"/>
      </w:pPr>
      <w:r>
        <w:t>14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组件讲解以及按钮</w:t>
        <w:br/>
      </w:r>
    </w:p>
    <w:p>
      <w:pPr>
        <w:pStyle w:val="ListBullet"/>
      </w:pPr>
      <w:r>
        <w:t>tkinter</w:t>
        <w:tab/>
        <w:t>的核⼼组件</w:t>
        <w:br/>
      </w:r>
    </w:p>
    <w:p>
      <w:pPr>
        <w:pStyle w:val="ListBullet"/>
      </w:pPr>
      <w:r>
        <w:t>1.</w:t>
        <w:tab/>
        <w:t xml:space="preserve"> 在</w:t>
        <w:tab/>
        <w:t>Python</w:t>
        <w:tab/>
        <w:t>的</w:t>
        <w:tab/>
        <w:t>tkinter</w:t>
        <w:tab/>
        <w:t>中，有</w:t>
        <w:tab/>
        <w:t>21</w:t>
        <w:tab/>
        <w:t>个核⼼组件，它们提供</w:t>
        <w:tab/>
        <w:t>了最基本的功能，虽然简单，</w:t>
        <w:br/>
        <w:t>因为使⽤频率较⾼，因此特</w:t>
        <w:tab/>
        <w:t>别重要。</w:t>
        <w:br/>
      </w:r>
    </w:p>
    <w:p>
      <w:pPr>
        <w:pStyle w:val="ListBullet"/>
      </w:pPr>
      <w:r>
        <w:t>2.</w:t>
        <w:tab/>
        <w:t xml:space="preserve"> 这</w:t>
        <w:tab/>
        <w:t>21</w:t>
        <w:tab/>
        <w:t>个核⼼组件是</w:t>
        <w:tab/>
        <w:t>:</w:t>
        <w:tab/>
        <w:t>Toplevel、Label、Button、</w:t>
        <w:tab/>
        <w:t>Canvas、Checkbutton、Entry、</w:t>
        <w:br/>
        <w:t>Frame、LabelFrame、</w:t>
        <w:tab/>
        <w:t>Listbox、Menu、Menubutton、Message、OptionMenu、</w:t>
        <w:br/>
        <w:t>PaneWindow</w:t>
        <w:tab/>
        <w:t>、</w:t>
        <w:tab/>
        <w:t>Radiobutton</w:t>
        <w:tab/>
        <w:t>、</w:t>
        <w:tab/>
        <w:t>Scale</w:t>
        <w:tab/>
        <w:t>、Scrollbar</w:t>
        <w:tab/>
        <w:t>、Spinbox</w:t>
        <w:tab/>
        <w:t>、Text、Bitmap、</w:t>
        <w:br/>
        <w:t>Image。</w:t>
        <w:br/>
      </w:r>
    </w:p>
    <w:p>
      <w:pPr>
        <w:pStyle w:val="ListBullet"/>
      </w:pPr>
      <w:r>
        <w:t>组件的使⽤</w:t>
        <w:br/>
      </w:r>
    </w:p>
    <w:p>
      <w:pPr>
        <w:pStyle w:val="ListBullet"/>
      </w:pPr>
      <w:r>
        <w:t>1.</w:t>
        <w:tab/>
        <w:t xml:space="preserve"> 各个组件都有相应的类，我们可以通过⾯向对象的⽅式</w:t>
        <w:tab/>
        <w:t>去使⽤它们。</w:t>
        <w:br/>
        <w:t>2.</w:t>
        <w:tab/>
        <w:t xml:space="preserve"> 这些组件的使⽤也很相似，在实例化这些组件的时候，</w:t>
        <w:tab/>
        <w:t>第⼀个参数都是⽗窗⼝或者</w:t>
        <w:br/>
        <w:t>⽗组件，后⾯跟着的就是该组</w:t>
        <w:tab/>
        <w:t>件的⼀些属性，⽐如上⾯我们学到的</w:t>
        <w:tab/>
        <w:t xml:space="preserve"> </w:t>
        <w:tab/>
        <w:t>Label</w:t>
        <w:tab/>
        <w:tab/>
        <w:t>的</w:t>
        <w:tab/>
        <w:t xml:space="preserve"> </w:t>
        <w:tab/>
        <w:t>text</w:t>
        <w:tab/>
        <w:br/>
      </w:r>
    </w:p>
    <w:p>
      <w:pPr>
        <w:pStyle w:val="ListBullet"/>
      </w:pPr>
      <w:r>
        <w:t>属性和</w:t>
        <w:tab/>
        <w:t xml:space="preserve"> </w:t>
        <w:tab/>
        <w:t>background</w:t>
        <w:tab/>
        <w:tab/>
        <w:t>属性。</w:t>
        <w:br/>
      </w:r>
    </w:p>
    <w:p>
      <w:pPr>
        <w:pStyle w:val="ListBullet"/>
      </w:pPr>
      <w:r>
        <w:t>3.</w:t>
        <w:tab/>
        <w:t xml:space="preserve"> 多个组件的位置控制⽅式也很相似，我们可以⽤</w:t>
        <w:tab/>
        <w:t xml:space="preserve"> </w:t>
        <w:tab/>
        <w:t>pack</w:t>
        <w:tab/>
        <w:tab/>
        <w:t>⽅法来进⾏简单的布局，具体</w:t>
        <w:br/>
        <w:t>的个例我们后⾯再说。</w:t>
        <w:br/>
        <w:t>4.</w:t>
        <w:tab/>
        <w:t xml:space="preserve"> 组件也会有些⽅法是共⽤的，⽐如 </w:t>
        <w:tab/>
        <w:t>configure</w:t>
        <w:tab/>
        <w:tab/>
        <w:t>⽅法来设置属性等等。</w:t>
        <w:br/>
      </w:r>
    </w:p>
    <w:p>
      <w:pPr>
        <w:pStyle w:val="ListBullet"/>
      </w:pPr>
      <w:r>
        <w:t>按钮</w:t>
        <w:br/>
      </w:r>
    </w:p>
    <w:p>
      <w:pPr>
        <w:pStyle w:val="ListBullet"/>
      </w:pPr>
      <w:r>
        <w:t>1.</w:t>
        <w:tab/>
        <w:t xml:space="preserve"> 按钮也是⾮常重要的组件，</w:t>
        <w:tab/>
        <w:t>按钮的重要性在于它可以执⾏相应</w:t>
        <w:tab/>
        <w:t>的功能。</w:t>
        <w:br/>
        <w:t>2.</w:t>
        <w:tab/>
        <w:t xml:space="preserve"> 按钮的英⽂表述是 </w:t>
        <w:tab/>
        <w:t>button</w:t>
        <w:tab/>
        <w:t>，它随处可⻅，当我们单</w:t>
        <w:tab/>
        <w:t>击的时候，它可以执⾏相应的功</w:t>
        <w:br/>
        <w:t>能。</w:t>
        <w:br/>
        <w:t>3.</w:t>
        <w:tab/>
        <w:t xml:space="preserve"> 按钮在</w:t>
        <w:tab/>
        <w:t>tkinter</w:t>
        <w:tab/>
        <w:t>中有⼀个类专⻔负责它，叫做</w:t>
        <w:tab/>
        <w:t xml:space="preserve"> </w:t>
        <w:tab/>
        <w:t>Button</w:t>
        <w:tab/>
        <w:t>，该类也⾮常简短。</w:t>
        <w:tab/>
        <w:br/>
      </w:r>
    </w:p>
    <w:p>
      <w:pPr>
        <w:pStyle w:val="ListBullet"/>
      </w:pPr>
      <w:r>
        <w:t>15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按钮与功能的绑定</w:t>
        <w:br/>
      </w:r>
    </w:p>
    <w:p>
      <w:pPr>
        <w:pStyle w:val="ListBullet"/>
      </w:pPr>
      <w:r>
        <w:t>1.</w:t>
        <w:tab/>
        <w:t xml:space="preserve"> 上⽂说到，按钮可以执⾏相应的功能，这⾥的功能我们</w:t>
        <w:tab/>
        <w:t>可以理解为⼀个函数，或者</w:t>
        <w:br/>
        <w:t>这些功能通过相应的函数去实</w:t>
        <w:tab/>
        <w:t>现。</w:t>
        <w:br/>
        <w:t>2.</w:t>
        <w:tab/>
        <w:t xml:space="preserve"> 绑定⽅式通常有如下⼏种:第⼀种，在按钮组件被声明</w:t>
        <w:tab/>
        <w:t>的时候⽤</w:t>
        <w:tab/>
        <w:t xml:space="preserve"> </w:t>
        <w:tab/>
        <w:t>command</w:t>
        <w:tab/>
        <w:tab/>
        <w:t>属性声</w:t>
        <w:br/>
        <w:t xml:space="preserve">明， </w:t>
        <w:tab/>
        <w:t>command</w:t>
        <w:tab/>
        <w:tab/>
        <w:t>属性接受⼀个函数名，</w:t>
        <w:tab/>
        <w:t>注意函数名不要加双引号。第⼆种，使⽤</w:t>
        <w:tab/>
        <w:t xml:space="preserve"> </w:t>
        <w:tab/>
        <w:t>bind</w:t>
        <w:tab/>
        <w:br/>
        <w:t>⽅法，该⽅</w:t>
        <w:tab/>
        <w:t>法是</w:t>
        <w:tab/>
        <w:t xml:space="preserve"> </w:t>
        <w:tab/>
        <w:t>Misc</w:t>
        <w:tab/>
        <w:tab/>
        <w:t>这个类的⼀个⽅法，下⾯我们仔细讲解。</w:t>
        <w:br/>
      </w:r>
    </w:p>
    <w:p>
      <w:pPr>
        <w:pStyle w:val="ListBullet"/>
      </w:pPr>
      <w:r>
        <w:t>1.</w:t>
        <w:tab/>
        <w:t>第⼀种⽅法绑定事件</w:t>
        <w:br/>
      </w:r>
    </w:p>
    <w:p>
      <w:pPr>
        <w:pStyle w:val="ListBullet"/>
      </w:pPr>
      <w:r>
        <w:t>我们要完成的功能是我们按下这个按钮的时候，就会在</w:t>
        <w:tab/>
        <w:t>窗⼝上增加⼀个</w:t>
        <w:tab/>
        <w:t>Label，它显</w:t>
        <w:br/>
      </w:r>
    </w:p>
    <w:p>
      <w:pPr>
        <w:pStyle w:val="ListBullet"/>
      </w:pPr>
      <w:r>
        <w:t>示“我爱</w:t>
        <w:tab/>
        <w:t>python”。</w:t>
        <w:br/>
      </w:r>
    </w:p>
    <w:p>
      <w:pPr>
        <w:pStyle w:val="ListBullet"/>
      </w:pPr>
      <w:r>
        <w:t>代码示例: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myLabel():</w:t>
        <w:br/>
        <w:tab/>
        <w:tab/>
        <w:tab/>
        <w:tab/>
        <w:t>global</w:t>
        <w:tab/>
        <w:t>py,</w:t>
        <w:tab/>
        <w:t>i</w:t>
        <w:br/>
        <w:tab/>
        <w:tab/>
        <w:tab/>
        <w:tab/>
        <w:t>s</w:t>
        <w:tab/>
        <w:t>=</w:t>
        <w:tab/>
        <w:t>Label(py,</w:t>
        <w:tab/>
        <w:t>text</w:t>
        <w:tab/>
        <w:t>=</w:t>
        <w:tab/>
        <w:t>"轻松愉快，就选Python!</w:t>
        <w:tab/>
        <w:t>重要的事情说</w:t>
        <w:tab/>
        <w:t>%d</w:t>
        <w:tab/>
        <w:t>遍！"</w:t>
        <w:tab/>
        <w:t>%</w:t>
        <w:tab/>
        <w:t>i)</w:t>
        <w:br/>
        <w:tab/>
        <w:tab/>
        <w:tab/>
        <w:tab/>
        <w:t>s.pack()</w:t>
        <w:br/>
        <w:tab/>
        <w:tab/>
        <w:tab/>
        <w:tab/>
        <w:t>i+=1</w:t>
        <w:tab/>
        <w:tab/>
        <w:t>#</w:t>
        <w:tab/>
        <w:t>每次点击后，i的值会⾃增1</w:t>
        <w:br/>
      </w:r>
    </w:p>
    <w:p>
      <w:pPr>
        <w:pStyle w:val="ListBullet"/>
      </w:pPr>
      <w:r>
        <w:t>py</w:t>
        <w:tab/>
        <w:t>=</w:t>
        <w:tab/>
        <w:t>Tk()</w:t>
        <w:br/>
        <w:t>i</w:t>
        <w:tab/>
        <w:t>=</w:t>
        <w:tab/>
        <w:t>1</w:t>
        <w:tab/>
        <w:tab/>
        <w:tab/>
        <w:t>#</w:t>
        <w:tab/>
        <w:t>全局变量i</w:t>
        <w:tab/>
        <w:t>初始化为</w:t>
        <w:tab/>
        <w:t>1</w:t>
        <w:br/>
      </w:r>
    </w:p>
    <w:p>
      <w:pPr>
        <w:pStyle w:val="ListBullet"/>
      </w:pPr>
      <w:r>
        <w:t>b</w:t>
        <w:tab/>
        <w:t>=</w:t>
        <w:tab/>
        <w:t>Button(py,</w:t>
        <w:tab/>
        <w:t>text</w:t>
        <w:tab/>
        <w:t>=</w:t>
        <w:tab/>
        <w:t>"Python",</w:t>
        <w:tab/>
        <w:t>command</w:t>
        <w:tab/>
        <w:t>=</w:t>
        <w:tab/>
        <w:t>myLabel)</w:t>
        <w:br/>
        <w:t>b.pack()</w:t>
        <w:br/>
      </w:r>
    </w:p>
    <w:p>
      <w:pPr>
        <w:pStyle w:val="ListBullet"/>
      </w:pPr>
      <w:r>
        <w:t>py.mainloop()</w:t>
        <w:br/>
      </w:r>
    </w:p>
    <w:p>
      <w:pPr>
        <w:pStyle w:val="ListBullet"/>
      </w:pPr>
      <w:r>
        <w:t>运⾏结果：（⼀开始是只有⼀个按钮的，点击⼀下，就会在这个窗⼝上多⼀个标签，下⾯</w:t>
        <w:br/>
        <w:t>是我点击了三次之后的截图):</w:t>
        <w:br/>
      </w:r>
    </w:p>
    <w:p>
      <w:pPr>
        <w:pStyle w:val="ListBullet"/>
      </w:pPr>
      <w:r>
        <w:t>16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代码解读</w:t>
        <w:br/>
      </w:r>
    </w:p>
    <w:p>
      <w:pPr>
        <w:pStyle w:val="ListBullet"/>
      </w:pPr>
      <w:r>
        <w:t>1.</w:t>
        <w:tab/>
        <w:t xml:space="preserve"> 其实很简单，这⾥只需要注意</w:t>
        <w:tab/>
        <w:t xml:space="preserve"> </w:t>
        <w:tab/>
        <w:t>command</w:t>
        <w:tab/>
        <w:tab/>
        <w:t>属性后⾯不要加任何的标点符号。</w:t>
        <w:br/>
        <w:t>2.</w:t>
        <w:tab/>
        <w:t xml:space="preserve"> 这⾥的</w:t>
        <w:tab/>
        <w:t>myLabel</w:t>
        <w:tab/>
        <w:t>函数中，使⽤了全局的</w:t>
        <w:tab/>
        <w:t xml:space="preserve"> </w:t>
        <w:tab/>
        <w:t>py</w:t>
        <w:tab/>
        <w:t xml:space="preserve">和 </w:t>
        <w:tab/>
        <w:t>i</w:t>
        <w:tab/>
        <w:tab/>
        <w:t>变量，需要注意。</w:t>
        <w:br/>
      </w:r>
    </w:p>
    <w:p>
      <w:pPr>
        <w:pStyle w:val="ListBullet"/>
      </w:pPr>
      <w:r>
        <w:t>2.</w:t>
        <w:tab/>
        <w:t>第⼆种⽅式绑定事件</w:t>
        <w:br/>
      </w:r>
    </w:p>
    <w:p>
      <w:pPr>
        <w:pStyle w:val="ListBullet"/>
      </w:pPr>
      <w:r>
        <w:t>下⾯使⽤第⼆种⽅式来绑定事件，这个事件完成同样的功能。</w:t>
        <w:br/>
      </w:r>
    </w:p>
    <w:p>
      <w:pPr>
        <w:pStyle w:val="ListBullet"/>
      </w:pPr>
      <w:r>
        <w:t>代码示例:</w:t>
        <w:br/>
      </w:r>
    </w:p>
    <w:p>
      <w:pPr>
        <w:pStyle w:val="ListBullet"/>
      </w:pPr>
      <w:r>
        <w:t>17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myLabel(event):</w:t>
        <w:tab/>
        <w:t>#</w:t>
        <w:tab/>
        <w:t>这⾥多了⼀个event参数⽤来接收</w:t>
        <w:br/>
        <w:tab/>
        <w:tab/>
        <w:tab/>
        <w:tab/>
        <w:t>global</w:t>
        <w:tab/>
        <w:t>py,</w:t>
        <w:tab/>
        <w:t>i</w:t>
        <w:br/>
        <w:tab/>
        <w:tab/>
        <w:tab/>
        <w:tab/>
        <w:t>s</w:t>
        <w:tab/>
        <w:t>=</w:t>
        <w:tab/>
        <w:t>Label(py,</w:t>
        <w:tab/>
        <w:t>text</w:t>
        <w:tab/>
        <w:t>=</w:t>
        <w:tab/>
        <w:t>"轻松愉快，就选Python!</w:t>
        <w:tab/>
        <w:t>重要的事情说</w:t>
        <w:tab/>
        <w:t>%d</w:t>
        <w:tab/>
        <w:t>遍！"</w:t>
        <w:tab/>
        <w:t>%</w:t>
        <w:tab/>
        <w:t>i)</w:t>
        <w:br/>
        <w:tab/>
        <w:tab/>
        <w:tab/>
        <w:tab/>
        <w:t>s.pack()</w:t>
        <w:br/>
        <w:tab/>
        <w:tab/>
        <w:tab/>
        <w:tab/>
        <w:t>i+=1</w:t>
        <w:br/>
      </w:r>
    </w:p>
    <w:p>
      <w:pPr>
        <w:pStyle w:val="ListBullet"/>
      </w:pPr>
      <w:r>
        <w:t>py</w:t>
        <w:tab/>
        <w:t>=</w:t>
        <w:tab/>
        <w:t>Tk()</w:t>
        <w:br/>
        <w:t>i</w:t>
        <w:tab/>
        <w:t>=</w:t>
        <w:tab/>
        <w:t>1</w:t>
        <w:br/>
      </w:r>
    </w:p>
    <w:p>
      <w:pPr>
        <w:pStyle w:val="ListBullet"/>
      </w:pPr>
      <w:r>
        <w:t>b</w:t>
        <w:tab/>
        <w:t>=</w:t>
        <w:tab/>
        <w:t>Button(py,</w:t>
        <w:tab/>
        <w:t>text</w:t>
        <w:tab/>
        <w:t>=</w:t>
        <w:tab/>
        <w:t>"Python")</w:t>
        <w:tab/>
        <w:t>#</w:t>
        <w:tab/>
        <w:t>command</w:t>
        <w:tab/>
        <w:t>=</w:t>
        <w:tab/>
        <w:t>myLabel</w:t>
        <w:tab/>
        <w:t>⽊有了</w:t>
        <w:br/>
        <w:t>b.bind("&lt;Button-1&gt;",</w:t>
        <w:tab/>
        <w:t>myLabel)</w:t>
        <w:tab/>
        <w:tab/>
        <w:tab/>
        <w:tab/>
        <w:tab/>
        <w:tab/>
        <w:t>#</w:t>
        <w:tab/>
        <w:t>多了这⼀句</w:t>
        <w:br/>
      </w:r>
    </w:p>
    <w:p>
      <w:pPr>
        <w:pStyle w:val="ListBullet"/>
      </w:pPr>
      <w:r>
        <w:t>b.pack()</w:t>
        <w:br/>
        <w:t>py.mainloop()</w:t>
        <w:br/>
      </w:r>
    </w:p>
    <w:p>
      <w:pPr>
        <w:pStyle w:val="ListBullet"/>
      </w:pPr>
      <w:r>
        <w:t>运⾏结果：（和第⼀种⽅法的结果⼀样）</w:t>
        <w:br/>
      </w:r>
    </w:p>
    <w:p>
      <w:pPr>
        <w:pStyle w:val="ListBullet"/>
      </w:pPr>
      <w:r>
        <w:t>代码解读：</w:t>
        <w:br/>
      </w:r>
    </w:p>
    <w:p>
      <w:pPr>
        <w:pStyle w:val="ListBullet"/>
      </w:pPr>
      <w:r>
        <w:t>1.</w:t>
        <w:tab/>
        <w:t xml:space="preserve"> bind这个⽅法是在</w:t>
        <w:tab/>
        <w:t>Misc</w:t>
        <w:tab/>
        <w:t>类中的，可以接受三个参数，但是本例中我们只传递了两个</w:t>
        <w:br/>
        <w:t>参数。</w:t>
        <w:br/>
        <w:t>2.</w:t>
        <w:tab/>
        <w:t xml:space="preserve"> 第⼀个参数可能对刚使⽤它的⼈来说有点复杂，常⻅的⿏标左键单击如下: </w:t>
        <w:tab/>
        <w:t>&lt;Button-</w:t>
        <w:br/>
      </w:r>
    </w:p>
    <w:p>
      <w:pPr>
        <w:pStyle w:val="ListBullet"/>
      </w:pPr>
      <w:r>
        <w:t>1&gt;</w:t>
        <w:tab/>
        <w:t xml:space="preserve">（也就是上⾯的代码⽤到的），或者 </w:t>
        <w:tab/>
        <w:t>&lt;Control-Button-1&gt;</w:t>
        <w:tab/>
        <w:t>等。</w:t>
        <w:br/>
      </w:r>
    </w:p>
    <w:p>
      <w:pPr>
        <w:pStyle w:val="ListBullet"/>
      </w:pPr>
      <w:r>
        <w:t>3.</w:t>
        <w:tab/>
        <w:t xml:space="preserve"> 第⼆个参数可以是⼀个函数名，记住，不要加任何的标</w:t>
        <w:tab/>
        <w:t>点符号，否则运⾏时会报错</w:t>
        <w:br/>
        <w:t>的。</w:t>
        <w:br/>
        <w:t>4.</w:t>
        <w:tab/>
        <w:t xml:space="preserve"> 使⽤</w:t>
        <w:tab/>
        <w:t>bind</w:t>
        <w:tab/>
        <w:t>函数的时候，第⼆个参数是⼀个函数名，该函数必须接受⼀个参数，即表</w:t>
        <w:br/>
        <w:t>示该事件。</w:t>
        <w:tab/>
        <w:t>这个参数通常⽤</w:t>
        <w:tab/>
        <w:t>event</w:t>
        <w:tab/>
        <w:t>来表示，如果我们调⽤的函数不接</w:t>
        <w:tab/>
        <w:t>受任何参数，</w:t>
        <w:br/>
      </w:r>
    </w:p>
    <w:p>
      <w:pPr>
        <w:pStyle w:val="ListBullet"/>
      </w:pPr>
      <w:r>
        <w:t>则会报错如下</w:t>
        <w:tab/>
        <w:t>:</w:t>
        <w:tab/>
        <w:t xml:space="preserve"> </w:t>
        <w:tab/>
        <w:t>TypeError:</w:t>
        <w:tab/>
        <w:t>myLabel()</w:t>
        <w:tab/>
        <w:t>takes</w:t>
        <w:tab/>
        <w:t>no</w:t>
        <w:tab/>
        <w:t>arguments</w:t>
        <w:tab/>
        <w:t>(1</w:t>
        <w:tab/>
        <w:t>given)</w:t>
        <w:tab/>
        <w:br/>
      </w:r>
    </w:p>
    <w:p>
      <w:pPr>
        <w:pStyle w:val="ListBullet"/>
      </w:pPr>
      <w:r>
        <w:t xml:space="preserve">bind的第⼀个参数是⽤字符串包含的事件类型，它采⽤的描述⽅式是: </w:t>
        <w:tab/>
        <w:t>&lt;MODIFIER-MODIFIER-</w:t>
        <w:br/>
      </w:r>
    </w:p>
    <w:p>
      <w:pPr>
        <w:pStyle w:val="ListBullet"/>
      </w:pPr>
      <w:r>
        <w:t>TYPE-DETAIL&gt;</w:t>
        <w:tab/>
        <w:br/>
      </w:r>
    </w:p>
    <w:p>
      <w:pPr>
        <w:pStyle w:val="ListBullet"/>
      </w:pPr>
      <w:r>
        <w:t>1.</w:t>
        <w:tab/>
        <w:t xml:space="preserve"> 这⾥的 </w:t>
        <w:tab/>
        <w:t>MODIFIER</w:t>
        <w:tab/>
        <w:tab/>
        <w:t>即键盘或者⿏标修饰符，它的全部取值如下:</w:t>
        <w:tab/>
        <w:t>Control，</w:t>
        <w:tab/>
        <w:t>Mod2，</w:t>
        <w:br/>
      </w:r>
    </w:p>
    <w:p>
      <w:pPr>
        <w:pStyle w:val="ListBullet"/>
      </w:pPr>
      <w:r>
        <w:t>M2，</w:t>
        <w:tab/>
        <w:t>Shift，</w:t>
        <w:tab/>
        <w:t>Mod3，</w:t>
        <w:tab/>
        <w:t>M3，</w:t>
        <w:tab/>
        <w:t>Lock，</w:t>
        <w:tab/>
        <w:t>Mod4，</w:t>
        <w:tab/>
        <w:t>M4，</w:t>
        <w:tab/>
        <w:t>Button1，</w:t>
        <w:tab/>
        <w:t>B1，</w:t>
        <w:tab/>
        <w:t>Mod5，</w:t>
        <w:tab/>
        <w:t>M5</w:t>
        <w:br/>
        <w:t>Button2，</w:t>
        <w:tab/>
        <w:t>B2，</w:t>
        <w:tab/>
        <w:t>Meta，</w:t>
        <w:tab/>
        <w:t>M，</w:t>
        <w:tab/>
        <w:t>Button3，B3，</w:t>
        <w:tab/>
        <w:t>Alt，</w:t>
        <w:tab/>
        <w:t>Button4，</w:t>
        <w:tab/>
        <w:t>B4，</w:t>
        <w:tab/>
        <w:t>Double，</w:t>
        <w:br/>
        <w:t>Button5，</w:t>
        <w:tab/>
        <w:t>B5</w:t>
        <w:tab/>
        <w:t>Triple</w:t>
        <w:tab/>
        <w:t>，</w:t>
        <w:tab/>
        <w:t>Mod1，</w:t>
        <w:tab/>
        <w:t>M1</w:t>
        <w:br/>
      </w:r>
    </w:p>
    <w:p>
      <w:pPr>
        <w:pStyle w:val="ListBullet"/>
      </w:pPr>
      <w:r>
        <w:t>2.</w:t>
        <w:tab/>
        <w:t xml:space="preserve"> </w:t>
        <w:tab/>
        <w:t>TYPE</w:t>
        <w:tab/>
        <w:tab/>
        <w:t>表示类型，它的全部取值如下:</w:t>
        <w:tab/>
        <w:t>Activate，</w:t>
        <w:tab/>
        <w:t>Enter，</w:t>
        <w:tab/>
        <w:t>Map，</w:t>
        <w:tab/>
        <w:t>ButtonPress，</w:t>
        <w:br/>
        <w:t>Button，</w:t>
        <w:tab/>
        <w:t>Expose，</w:t>
        <w:tab/>
        <w:t>Motion，</w:t>
        <w:tab/>
        <w:t>ButtonRelease，</w:t>
        <w:tab/>
        <w:t>FocusIn，</w:t>
        <w:tab/>
        <w:t>MouseWheel，</w:t>
        <w:br/>
        <w:t>Circulate，</w:t>
        <w:tab/>
        <w:t>FocusOut，</w:t>
        <w:tab/>
        <w:t>Property，</w:t>
        <w:tab/>
        <w:t>Colormap，</w:t>
        <w:tab/>
        <w:t>Gravity</w:t>
        <w:tab/>
        <w:t>Reparent，</w:t>
        <w:tab/>
        <w:t>Configure，</w:t>
        <w:br/>
      </w:r>
    </w:p>
    <w:p>
      <w:pPr>
        <w:pStyle w:val="ListBullet"/>
      </w:pPr>
      <w:r>
        <w:t>18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KeyPress，</w:t>
        <w:tab/>
        <w:t>Key，</w:t>
        <w:tab/>
        <w:t>Unmap，</w:t>
        <w:tab/>
        <w:t>Deactivate，</w:t>
        <w:tab/>
        <w:t>KeyRelease</w:t>
        <w:tab/>
        <w:t>Visibility，</w:t>
        <w:tab/>
        <w:t>Destroy，Leave</w:t>
        <w:br/>
      </w:r>
    </w:p>
    <w:p>
      <w:pPr>
        <w:pStyle w:val="ListBullet"/>
      </w:pPr>
      <w:r>
        <w:t>3.</w:t>
        <w:tab/>
        <w:t xml:space="preserve"> </w:t>
        <w:tab/>
        <w:t>DETAIL</w:t>
        <w:tab/>
        <w:tab/>
        <w:t>表示细节，其实也就是对第⼆个参数的⼀些辅助说明。</w:t>
        <w:br/>
      </w:r>
    </w:p>
    <w:p>
      <w:pPr>
        <w:pStyle w:val="ListBullet"/>
      </w:pPr>
      <w:r>
        <w:t>设置属性</w:t>
        <w:br/>
      </w:r>
    </w:p>
    <w:p>
      <w:pPr>
        <w:pStyle w:val="ListBullet"/>
      </w:pPr>
      <w:r>
        <w:t>下⾯我们可以设置⼀些属性，这些东⻄随着⼤量的代码示例，⼤家会接触不少的。</w:t>
        <w:br/>
      </w:r>
    </w:p>
    <w:p>
      <w:pPr>
        <w:pStyle w:val="ListBullet"/>
      </w:pPr>
      <w:r>
        <w:t>⽐如我们可以设置背景⾊，这⾥直接设置属性，代码截</w:t>
        <w:tab/>
        <w:t>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py</w:t>
        <w:tab/>
        <w:t>=</w:t>
        <w:tab/>
        <w:t>Tk()</w:t>
        <w:br/>
      </w:r>
    </w:p>
    <w:p>
      <w:pPr>
        <w:pStyle w:val="ListBullet"/>
      </w:pPr>
      <w:r>
        <w:t>b1</w:t>
        <w:tab/>
        <w:t>=</w:t>
        <w:tab/>
        <w:t>Button(py,</w:t>
        <w:tab/>
        <w:t>text</w:t>
        <w:tab/>
        <w:t>=</w:t>
        <w:tab/>
        <w:t>"传智播客")</w:t>
        <w:br/>
        <w:t>b1["width"]</w:t>
        <w:tab/>
        <w:t>=</w:t>
        <w:tab/>
        <w:t>20</w:t>
        <w:br/>
        <w:t>b1["height"]</w:t>
        <w:tab/>
        <w:t>=</w:t>
        <w:tab/>
        <w:t>4</w:t>
        <w:br/>
        <w:t>b1.pack()</w:t>
        <w:br/>
      </w:r>
    </w:p>
    <w:p>
      <w:pPr>
        <w:pStyle w:val="ListBullet"/>
      </w:pPr>
      <w:r>
        <w:t>b2</w:t>
        <w:tab/>
        <w:t>=</w:t>
        <w:tab/>
        <w:t>Button(py,</w:t>
        <w:tab/>
        <w:t>text</w:t>
        <w:tab/>
        <w:t>=</w:t>
        <w:tab/>
        <w:t>"Python学院")</w:t>
        <w:br/>
        <w:t>b2["width"]</w:t>
        <w:tab/>
        <w:t>=</w:t>
        <w:tab/>
        <w:t>20</w:t>
        <w:br/>
        <w:t>b2["background"]</w:t>
        <w:tab/>
        <w:t>=</w:t>
        <w:tab/>
        <w:t>"white"</w:t>
        <w:br/>
        <w:t>b2.pack()</w:t>
        <w:br/>
      </w:r>
    </w:p>
    <w:p>
      <w:pPr>
        <w:pStyle w:val="ListBullet"/>
      </w:pPr>
      <w:r>
        <w:t>py.mainloop()</w:t>
        <w:br/>
      </w:r>
    </w:p>
    <w:p>
      <w:pPr>
        <w:pStyle w:val="ListBullet"/>
      </w:pPr>
      <w:r>
        <w:t>运⾏结果：</w:t>
        <w:br/>
      </w:r>
    </w:p>
    <w:p>
      <w:pPr>
        <w:pStyle w:val="ListBullet"/>
      </w:pPr>
      <w:r>
        <w:t>19</w:t>
        <w:br/>
      </w:r>
    </w:p>
    <w:p>
      <w:pPr>
        <w:pStyle w:val="ListBullet"/>
      </w:pPr>
      <w:r>
        <w:t>组件介绍与按钮</w:t>
        <w:br/>
      </w:r>
    </w:p>
    <w:p>
      <w:pPr>
        <w:pStyle w:val="ListBullet"/>
      </w:pPr>
      <w:r>
        <w:t>总结</w:t>
        <w:br/>
      </w:r>
    </w:p>
    <w:p>
      <w:pPr>
        <w:pStyle w:val="ListBullet"/>
      </w:pPr>
      <w:r>
        <w:t>1.</w:t>
        <w:tab/>
        <w:t xml:space="preserve"> 关于按钮，我们重点理解的就是它如何和事件进⾏绑定的。</w:t>
        <w:br/>
        <w:t>2.</w:t>
        <w:tab/>
        <w:t xml:space="preserve"> 当然，使⽤⼀些其他属性来美化按钮也很重要。</w:t>
        <w:br/>
        <w:t>3.</w:t>
        <w:tab/>
        <w:t xml:space="preserve"> 下⾯要讲⼀讲布局⽅⾯的东⻄了。</w:t>
        <w:br/>
      </w:r>
    </w:p>
    <w:p>
      <w:pPr>
        <w:pStyle w:val="ListBullet"/>
      </w:pPr>
      <w:r>
        <w:t>20</w:t>
        <w:br/>
      </w:r>
    </w:p>
    <w:p>
      <w:pPr>
        <w:pStyle w:val="ListBullet"/>
      </w:pPr>
      <w:r>
        <w:t>Tkinter的三种布局</w:t>
        <w:br/>
      </w:r>
    </w:p>
    <w:p>
      <w:pPr>
        <w:pStyle w:val="ListBullet"/>
      </w:pPr>
      <w:r>
        <w:t>布局的讲解</w:t>
        <w:br/>
      </w:r>
    </w:p>
    <w:p>
      <w:pPr>
        <w:pStyle w:val="ListBullet"/>
      </w:pPr>
      <w:r>
        <w:t>对于任何⼀⻔图形界⾯编程来说，布局都是⾮常重要</w:t>
        <w:tab/>
        <w:t>的⼀关，它的英⽂翻译叫</w:t>
        <w:br/>
        <w:t>做“layout”。不管是MFC、Java、还是Qt等图形界⾯编程，</w:t>
        <w:tab/>
        <w:t>都会有有布局的相关知</w:t>
        <w:br/>
      </w:r>
    </w:p>
    <w:p>
      <w:pPr>
        <w:pStyle w:val="ListBullet"/>
      </w:pPr>
      <w:r>
        <w:t>识。</w:t>
        <w:tab/>
        <w:t>Python</w:t>
        <w:tab/>
        <w:t>的</w:t>
        <w:tab/>
        <w:t>tkinter</w:t>
        <w:tab/>
        <w:t>也⼀样。</w:t>
        <w:br/>
      </w:r>
    </w:p>
    <w:p>
      <w:pPr>
        <w:pStyle w:val="ListBullet"/>
      </w:pPr>
      <w:r>
        <w:t>tkinter的三种布局：</w:t>
        <w:br/>
      </w:r>
    </w:p>
    <w:p>
      <w:pPr>
        <w:pStyle w:val="ListBullet"/>
      </w:pPr>
      <w:r>
        <w:t>1.</w:t>
        <w:tab/>
        <w:t xml:space="preserve"> 其实我们已经接触过</w:t>
        <w:tab/>
        <w:t>tkinter</w:t>
        <w:tab/>
        <w:t>的⼀种布局，就是</w:t>
        <w:tab/>
        <w:t xml:space="preserve"> </w:t>
        <w:tab/>
        <w:t>pack</w:t>
        <w:tab/>
        <w:tab/>
        <w:t>布局，它⾮常简单，我们不⽤</w:t>
        <w:br/>
        <w:t xml:space="preserve">做过多的设置，直接使⽤⼀个 </w:t>
        <w:tab/>
        <w:t>pack</w:t>
        <w:tab/>
        <w:t>函数就可以了。</w:t>
        <w:br/>
        <w:t>2.</w:t>
        <w:tab/>
        <w:t xml:space="preserve"> grid</w:t>
        <w:tab/>
        <w:t>布局:</w:t>
        <w:tab/>
        <w:t>grid</w:t>
        <w:tab/>
        <w:t>可以理解为⽹格，或者表格，它可以把</w:t>
        <w:tab/>
        <w:t>界⾯设置为⼏⾏⼏列的⽹格，</w:t>
        <w:br/>
        <w:t>我们在⽹格⾥插⼊我们想要</w:t>
        <w:tab/>
        <w:t>的元素。这种布局的好处是不管我们如何拖动窗⼝，相</w:t>
        <w:br/>
        <w:t>对</w:t>
        <w:tab/>
        <w:t>位置是不会变化的，⽽且这种布局也超简单。</w:t>
        <w:br/>
        <w:t>3.</w:t>
        <w:tab/>
        <w:t xml:space="preserve"> place</w:t>
        <w:tab/>
        <w:t>布局:它直接使⽤死板的位置坐标来布局，这样做</w:t>
        <w:tab/>
        <w:t>的最⼤的问题在于当我们向窗</w:t>
        <w:br/>
        <w:t>⼝添加⼀个新部件的时候，</w:t>
        <w:tab/>
        <w:t>⼜得重新测⼀遍数据，且我们不能随便地变⼤或者缩⼩</w:t>
        <w:br/>
        <w:t>窗⼝，否则可能会导致混乱。</w:t>
        <w:br/>
      </w:r>
    </w:p>
    <w:p>
      <w:pPr>
        <w:pStyle w:val="ListBullet"/>
      </w:pPr>
      <w:r>
        <w:t>pack</w:t>
        <w:tab/>
        <w:t>布局</w:t>
        <w:br/>
      </w:r>
    </w:p>
    <w:p>
      <w:pPr>
        <w:pStyle w:val="ListBullet"/>
      </w:pPr>
      <w:r>
        <w:t>1.</w:t>
        <w:tab/>
        <w:t xml:space="preserve"> 我们使⽤</w:t>
        <w:tab/>
        <w:t>pack</w:t>
        <w:tab/>
        <w:t>函数的时候，默认先使⽤的放到上⾯，然</w:t>
        <w:tab/>
        <w:t>后</w:t>
        <w:tab/>
        <w:t>依次向下排，它会给我们</w:t>
        <w:br/>
        <w:t>的组件⼀个⾃认为合适的位置</w:t>
        <w:tab/>
        <w:t>和⼤⼩，这是默认⽅式，也是我们上⾯⼀直采⽤的⽅</w:t>
        <w:br/>
        <w:t>式。</w:t>
        <w:br/>
        <w:t>2.</w:t>
        <w:tab/>
        <w:t xml:space="preserve"> pack</w:t>
        <w:tab/>
        <w:t>函数也可以接受⼏个参数：</w:t>
        <w:br/>
        <w:tab/>
        <w:t>side</w:t>
        <w:tab/>
        <w:tab/>
        <w:t>参数指定了它停</w:t>
        <w:tab/>
        <w:t>靠在哪个⽅向，可以为</w:t>
        <w:tab/>
        <w:t>LEFT，TOP，RIGHT，</w:t>
        <w:br/>
        <w:t>BOTTOM，分别代表</w:t>
        <w:tab/>
        <w:t>左，上，右，下</w:t>
        <w:br/>
        <w:tab/>
        <w:t>fill</w:t>
        <w:tab/>
        <w:tab/>
        <w:t>参数可以是</w:t>
        <w:tab/>
        <w:t>X，Y，BOTH</w:t>
        <w:tab/>
        <w:t>和</w:t>
        <w:tab/>
        <w:t>NONE，即在⽔平⽅向填充，竖直⽅向填</w:t>
        <w:br/>
        <w:t>充，⽔平和竖直⽅向填充和不填充。</w:t>
        <w:br/>
        <w:tab/>
        <w:t>expand</w:t>
        <w:tab/>
        <w:tab/>
        <w:t>参数可以是</w:t>
        <w:tab/>
        <w:t>YES</w:t>
        <w:tab/>
        <w:t>和</w:t>
        <w:tab/>
        <w:t>NO，它的</w:t>
        <w:tab/>
        <w:t>anchor</w:t>
        <w:tab/>
        <w:t>参数可</w:t>
        <w:tab/>
        <w:t>以是</w:t>
        <w:tab/>
        <w:t>N，E，S，W(这⾥</w:t>
        <w:br/>
        <w:t>的</w:t>
        <w:tab/>
        <w:t>NESW</w:t>
        <w:tab/>
        <w:t>分别表示北东南⻄，这⾥分别</w:t>
        <w:tab/>
        <w:t>表示上右下左)以及他们的组合或者是</w:t>
        <w:br/>
      </w:r>
    </w:p>
    <w:p>
      <w:pPr>
        <w:pStyle w:val="ListBullet"/>
      </w:pPr>
      <w:r>
        <w:t>CENTER(表示中</w:t>
        <w:tab/>
        <w:t>间)。</w:t>
        <w:br/>
      </w:r>
    </w:p>
    <w:p>
      <w:pPr>
        <w:pStyle w:val="ListBullet"/>
      </w:pPr>
      <w:r>
        <w:tab/>
        <w:t>ipadx</w:t>
        <w:tab/>
        <w:tab/>
        <w:t>表示的是内边距的</w:t>
        <w:tab/>
        <w:t>x</w:t>
        <w:tab/>
        <w:t>⽅向，它的</w:t>
        <w:tab/>
        <w:t>ipady</w:t>
        <w:tab/>
        <w:t>表示</w:t>
        <w:tab/>
        <w:t>的是内边距的</w:t>
        <w:tab/>
        <w:t>y</w:t>
        <w:tab/>
        <w:t>⽅向，padx</w:t>
        <w:br/>
        <w:t>表示的是外边距的</w:t>
        <w:tab/>
        <w:t>x</w:t>
        <w:tab/>
        <w:t>⽅向，</w:t>
        <w:tab/>
        <w:t>pady</w:t>
        <w:tab/>
        <w:t>表示的是外边距的</w:t>
        <w:tab/>
        <w:t>y</w:t>
        <w:tab/>
        <w:t>⽅向。</w:t>
        <w:br/>
      </w:r>
    </w:p>
    <w:p>
      <w:pPr>
        <w:pStyle w:val="ListBullet"/>
      </w:pPr>
      <w:r>
        <w:t>pack</w:t>
        <w:tab/>
        <w:t>的布局实例</w:t>
        <w:br/>
      </w:r>
    </w:p>
    <w:p>
      <w:pPr>
        <w:pStyle w:val="ListBullet"/>
      </w:pPr>
      <w:r>
        <w:t>21</w:t>
        <w:br/>
      </w:r>
    </w:p>
    <w:p>
      <w:pPr>
        <w:pStyle w:val="ListBullet"/>
      </w:pPr>
      <w:r>
        <w:t>Tkinter的三种布局</w:t>
        <w:br/>
      </w:r>
    </w:p>
    <w:p>
      <w:pPr>
        <w:pStyle w:val="ListBullet"/>
      </w:pPr>
      <w:r>
        <w:t>1.</w:t>
        <w:tab/>
        <w:t xml:space="preserve"> 根据上⾯的介绍，我们可以做出如下布局的样⼦:</w:t>
        <w:br/>
      </w:r>
    </w:p>
    <w:p>
      <w:pPr>
        <w:pStyle w:val="ListBullet"/>
      </w:pPr>
      <w:r>
        <w:t>2.</w:t>
        <w:tab/>
        <w:t xml:space="preserve"> 按理说做的这么复杂本身没什么意思,只是想让⼤家看</w:t>
        <w:tab/>
        <w:t>⼀下其实</w:t>
        <w:tab/>
        <w:t>pack</w:t>
        <w:tab/>
        <w:t>也可以完成相对</w:t>
        <w:br/>
        <w:t>复杂的布局,它的源代码如下: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Button(root,</w:t>
        <w:tab/>
        <w:t>text</w:t>
        <w:tab/>
        <w:t>=</w:t>
        <w:tab/>
        <w:t>"A").pack(side</w:t>
        <w:tab/>
        <w:t>=</w:t>
        <w:tab/>
        <w:t>LEFT,</w:t>
        <w:tab/>
        <w:t>expand</w:t>
        <w:tab/>
        <w:t>=YES,</w:t>
        <w:tab/>
        <w:t>fill</w:t>
        <w:tab/>
        <w:t>=</w:t>
        <w:tab/>
        <w:t>Y)</w:t>
        <w:br/>
        <w:t>Button(root,</w:t>
        <w:tab/>
        <w:t>text</w:t>
        <w:tab/>
        <w:t>=</w:t>
        <w:tab/>
        <w:t>"B").pack(side</w:t>
        <w:tab/>
        <w:t>=</w:t>
        <w:tab/>
        <w:t>TOP,</w:t>
        <w:tab/>
        <w:t>expand</w:t>
        <w:tab/>
        <w:t>=</w:t>
        <w:tab/>
        <w:t>YES,</w:t>
        <w:tab/>
        <w:t>fill</w:t>
        <w:tab/>
        <w:t>=</w:t>
        <w:tab/>
        <w:t>BOTH)</w:t>
        <w:br/>
        <w:t>Button(root,</w:t>
        <w:tab/>
        <w:t>text</w:t>
        <w:tab/>
        <w:t>=</w:t>
        <w:tab/>
        <w:t>"C").pack(side</w:t>
        <w:tab/>
        <w:t>=</w:t>
        <w:tab/>
        <w:t>RIGHT,</w:t>
        <w:tab/>
        <w:t>expand</w:t>
        <w:tab/>
        <w:t>=</w:t>
        <w:tab/>
        <w:t>YES,</w:t>
        <w:tab/>
        <w:t>fill</w:t>
        <w:tab/>
        <w:t>=</w:t>
        <w:tab/>
        <w:t>NONE,</w:t>
        <w:tab/>
        <w:t>anchor</w:t>
        <w:tab/>
        <w:t>=</w:t>
        <w:tab/>
        <w:t>NE)</w:t>
        <w:br/>
        <w:t>Button(root,</w:t>
        <w:tab/>
        <w:t>text</w:t>
        <w:tab/>
        <w:t>=</w:t>
        <w:tab/>
        <w:t>"D").pack(side</w:t>
        <w:tab/>
        <w:t>=</w:t>
        <w:tab/>
        <w:t>LEFT,</w:t>
        <w:tab/>
        <w:t>expand</w:t>
        <w:tab/>
        <w:t>=</w:t>
        <w:tab/>
        <w:t>NO,</w:t>
        <w:tab/>
        <w:t>fill</w:t>
        <w:tab/>
        <w:t>=</w:t>
        <w:tab/>
        <w:t>Y)</w:t>
        <w:br/>
        <w:t>Button(root,</w:t>
        <w:tab/>
        <w:t>text</w:t>
        <w:tab/>
        <w:t>=</w:t>
        <w:tab/>
        <w:t>"E").pack(side</w:t>
        <w:tab/>
        <w:t>=</w:t>
        <w:tab/>
        <w:t>TOP,</w:t>
        <w:tab/>
        <w:t>expand</w:t>
        <w:tab/>
        <w:t>=</w:t>
        <w:tab/>
        <w:t>NO,</w:t>
        <w:tab/>
        <w:t>fill</w:t>
        <w:tab/>
        <w:t>=</w:t>
        <w:tab/>
        <w:t>Y)</w:t>
        <w:br/>
        <w:t>Button(root,</w:t>
        <w:tab/>
        <w:t>text</w:t>
        <w:tab/>
        <w:t>=</w:t>
        <w:tab/>
        <w:t>"F").pack(side</w:t>
        <w:tab/>
        <w:t>=</w:t>
        <w:tab/>
        <w:t>BOTTOM,</w:t>
        <w:tab/>
        <w:t>expand</w:t>
        <w:tab/>
        <w:t>=</w:t>
        <w:tab/>
        <w:t>YES)</w:t>
        <w:br/>
        <w:t>Button(root,</w:t>
        <w:tab/>
        <w:t>text</w:t>
        <w:tab/>
        <w:t>=</w:t>
        <w:tab/>
        <w:t>"G").pack(anchor</w:t>
        <w:tab/>
        <w:t>=</w:t>
        <w:tab/>
        <w:t>SE)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grid</w:t>
        <w:tab/>
        <w:t>布局</w:t>
        <w:br/>
      </w:r>
    </w:p>
    <w:p>
      <w:pPr>
        <w:pStyle w:val="ListBullet"/>
      </w:pPr>
      <w:r>
        <w:t>1.</w:t>
        <w:tab/>
        <w:t xml:space="preserve"> 由于我们的程序⼤多数都是矩形,因此特别适合于⽹格</w:t>
        <w:tab/>
        <w:t>布局,也就是</w:t>
        <w:tab/>
        <w:t>grid</w:t>
        <w:tab/>
        <w:t>布局。</w:t>
        <w:br/>
        <w:t>2.</w:t>
        <w:tab/>
        <w:t xml:space="preserve"> 使⽤</w:t>
        <w:tab/>
        <w:t>grid</w:t>
        <w:tab/>
        <w:t>布局的时候,我们使⽤</w:t>
        <w:tab/>
        <w:t>grid</w:t>
        <w:tab/>
        <w:t>函数,在⾥⾯指</w:t>
        <w:tab/>
        <w:t xml:space="preserve">定两个参数,⽤ </w:t>
        <w:tab/>
        <w:t>row</w:t>
        <w:tab/>
        <w:t>表示⾏,</w:t>
        <w:br/>
      </w:r>
    </w:p>
    <w:p>
      <w:pPr>
        <w:pStyle w:val="ListBullet"/>
      </w:pPr>
      <w:r>
        <w:t>22</w:t>
        <w:br/>
      </w:r>
    </w:p>
    <w:p>
      <w:pPr>
        <w:pStyle w:val="ListBullet"/>
      </w:pPr>
      <w:r>
        <w:t>Tkinter的三种布局</w:t>
        <w:br/>
      </w:r>
    </w:p>
    <w:p>
      <w:pPr>
        <w:pStyle w:val="ListBullet"/>
      </w:pPr>
      <w:r>
        <w:t xml:space="preserve">⽤ </w:t>
        <w:tab/>
        <w:t>column</w:t>
        <w:tab/>
        <w:tab/>
        <w:t>表示列，注意的是</w:t>
        <w:tab/>
        <w:t xml:space="preserve"> </w:t>
        <w:tab/>
        <w:t>row</w:t>
        <w:tab/>
        <w:tab/>
        <w:t>和</w:t>
        <w:tab/>
        <w:t xml:space="preserve"> </w:t>
        <w:tab/>
        <w:t>column</w:t>
        <w:tab/>
        <w:tab/>
        <w:t>的编号都从</w:t>
        <w:tab/>
        <w:t>0</w:t>
        <w:tab/>
        <w:t>开始。</w:t>
        <w:br/>
        <w:t>3.</w:t>
        <w:tab/>
        <w:t xml:space="preserve"> grid</w:t>
        <w:tab/>
        <w:t>函数还有个</w:t>
        <w:tab/>
        <w:t xml:space="preserve"> </w:t>
        <w:tab/>
        <w:t>sticky</w:t>
        <w:tab/>
        <w:t>参数,它可以⽤</w:t>
        <w:tab/>
        <w:t xml:space="preserve"> </w:t>
        <w:tab/>
        <w:t>N,S,W,E</w:t>
        <w:tab/>
        <w:tab/>
        <w:t xml:space="preserve">表示 </w:t>
        <w:tab/>
        <w:t>上,下,左,右</w:t>
        <w:tab/>
        <w:t>,</w:t>
        <w:tab/>
        <w:t>它决定了这个组件</w:t>
        <w:br/>
        <w:t>是从哪个⽅向开始的,</w:t>
        <w:tab/>
        <w:t>下⾯的例⼦可以很好的解释这⼀点。</w:t>
        <w:br/>
        <w:t>4.</w:t>
        <w:tab/>
        <w:t xml:space="preserve"> grid</w:t>
        <w:tab/>
        <w:t>布局直接⽤后⾯的⾏和列的数字来指定了它位于哪个位置,⽽不必使⽤其他参数。</w:t>
        <w:br/>
        <w:t>5.</w:t>
        <w:tab/>
        <w:t xml:space="preserve"> grid</w:t>
        <w:tab/>
        <w:t>函数也⽀持诸如</w:t>
        <w:tab/>
        <w:t xml:space="preserve"> </w:t>
        <w:tab/>
        <w:t>ipadx,ipady,padx,pady</w:t>
        <w:tab/>
        <w:t>,它们的意思和</w:t>
        <w:tab/>
        <w:t xml:space="preserve"> </w:t>
        <w:tab/>
        <w:t>pack</w:t>
        <w:tab/>
        <w:tab/>
        <w:t>函数是⼀样的,默认</w:t>
        <w:br/>
        <w:t>边距是</w:t>
        <w:tab/>
        <w:t>0。</w:t>
        <w:br/>
        <w:t>6.</w:t>
        <w:tab/>
        <w:t xml:space="preserve"> 它还⽀持参数⽐如</w:t>
        <w:tab/>
        <w:t xml:space="preserve"> </w:t>
        <w:tab/>
        <w:t>rowspan</w:t>
        <w:tab/>
        <w:t>,表示跨越的⾏数,</w:t>
        <w:tab/>
        <w:t>columnspan</w:t>
        <w:tab/>
        <w:t>表示跨越的列数。</w:t>
        <w:br/>
        <w:t>7.</w:t>
        <w:tab/>
        <w:t xml:space="preserve"> 它还有⼀些属性,可以在以后我们的demo中慢慢使⽤来</w:t>
        <w:tab/>
        <w:t>看出其重要性。</w:t>
        <w:br/>
      </w:r>
    </w:p>
    <w:p>
      <w:pPr>
        <w:pStyle w:val="ListBullet"/>
      </w:pPr>
      <w:r>
        <w:t>账号登陆例⼦的截图</w:t>
        <w:br/>
      </w:r>
    </w:p>
    <w:p>
      <w:pPr>
        <w:pStyle w:val="ListBullet"/>
      </w:pPr>
      <w:r>
        <w:t>1.</w:t>
        <w:tab/>
        <w:t>界⾯如下：</w:t>
        <w:br/>
      </w:r>
    </w:p>
    <w:p>
      <w:pPr>
        <w:pStyle w:val="ListBullet"/>
      </w:pPr>
      <w:r>
        <w:t>2.</w:t>
        <w:tab/>
        <w:t>代码如下：</w:t>
        <w:br/>
      </w:r>
    </w:p>
    <w:p>
      <w:pPr>
        <w:pStyle w:val="ListBullet"/>
      </w:pPr>
      <w:r>
        <w:t>23</w:t>
        <w:br/>
      </w:r>
    </w:p>
    <w:p>
      <w:pPr>
        <w:pStyle w:val="ListBullet"/>
      </w:pPr>
      <w:r>
        <w:t>Tkinter的三种布局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py</w:t>
        <w:tab/>
        <w:t>=</w:t>
        <w:tab/>
        <w:t>Tk()</w:t>
        <w:br/>
        <w:t>Label(py,</w:t>
        <w:tab/>
        <w:t>text</w:t>
        <w:tab/>
        <w:t>=</w:t>
        <w:tab/>
        <w:t>"账号：").grid(row</w:t>
        <w:tab/>
        <w:t>=</w:t>
        <w:tab/>
        <w:t>0,</w:t>
        <w:tab/>
        <w:t>sticky</w:t>
        <w:tab/>
        <w:t>=</w:t>
        <w:tab/>
        <w:t>W)</w:t>
        <w:br/>
        <w:t>Entry(py).grid(row</w:t>
        <w:tab/>
        <w:t>=</w:t>
        <w:tab/>
        <w:t>0,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Label(py,</w:t>
        <w:tab/>
        <w:t>text</w:t>
        <w:tab/>
        <w:t>=</w:t>
        <w:tab/>
        <w:t>"密码：").grid(row</w:t>
        <w:tab/>
        <w:t>=</w:t>
        <w:tab/>
        <w:t>1,</w:t>
        <w:tab/>
        <w:t>sticky</w:t>
        <w:tab/>
        <w:t>=</w:t>
        <w:tab/>
        <w:t>W)</w:t>
        <w:br/>
        <w:t>Entry(py).grid(row</w:t>
        <w:tab/>
        <w:t>=</w:t>
        <w:tab/>
        <w:t>1,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Button(py,</w:t>
        <w:tab/>
        <w:t>text</w:t>
        <w:tab/>
        <w:t>=</w:t>
        <w:tab/>
        <w:t>"登录").grid(row</w:t>
        <w:tab/>
        <w:t>=</w:t>
        <w:tab/>
        <w:t>2,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py.mainloop()</w:t>
        <w:br/>
      </w:r>
    </w:p>
    <w:p>
      <w:pPr>
        <w:pStyle w:val="ListBullet"/>
      </w:pPr>
      <w:r>
        <w:t>3.</w:t>
        <w:tab/>
        <w:t>代码说明:</w:t>
        <w:tab/>
        <w:t xml:space="preserve">代码⾮常简单，参考grid布局介绍理解，其中 </w:t>
        <w:tab/>
        <w:t>Entry</w:t>
        <w:tab/>
        <w:t>表示“输⼊框”。</w:t>
        <w:br/>
      </w:r>
    </w:p>
    <w:p>
      <w:pPr>
        <w:pStyle w:val="ListBullet"/>
      </w:pPr>
      <w:r>
        <w:t>place</w:t>
        <w:tab/>
        <w:t>布局</w:t>
        <w:br/>
      </w:r>
    </w:p>
    <w:p>
      <w:pPr>
        <w:pStyle w:val="ListBullet"/>
      </w:pPr>
      <w:r>
        <w:t>1.</w:t>
        <w:tab/>
        <w:t xml:space="preserve"> 关于</w:t>
        <w:tab/>
        <w:t>place</w:t>
        <w:tab/>
        <w:t>布局,这个的⼏何管理器组织放置在⼀个特定的位置</w:t>
        <w:br/>
        <w:t>2.</w:t>
        <w:tab/>
        <w:t xml:space="preserve"> 它使⽤</w:t>
        <w:tab/>
        <w:t>place</w:t>
        <w:tab/>
        <w:t xml:space="preserve">函数,它分为 </w:t>
        <w:tab/>
        <w:t>绝对布局</w:t>
        <w:tab/>
        <w:t xml:space="preserve">和 </w:t>
        <w:tab/>
        <w:t>相对布局</w:t>
        <w:tab/>
        <w:t>，绝对布局使⽤</w:t>
        <w:tab/>
        <w:t>x</w:t>
        <w:tab/>
        <w:t>和</w:t>
        <w:tab/>
        <w:t>y</w:t>
        <w:tab/>
        <w:t>参数,相对布局</w:t>
        <w:br/>
      </w:r>
    </w:p>
    <w:p>
      <w:pPr>
        <w:pStyle w:val="ListBullet"/>
      </w:pPr>
      <w:r>
        <w:t>使⽤</w:t>
        <w:tab/>
        <w:t>relx,rely,</w:t>
        <w:tab/>
        <w:t>relheight</w:t>
        <w:tab/>
        <w:t>和</w:t>
        <w:tab/>
        <w:t>relwidth</w:t>
        <w:tab/>
        <w:t>参数。</w:t>
        <w:br/>
      </w:r>
    </w:p>
    <w:p>
      <w:pPr>
        <w:pStyle w:val="ListBullet"/>
      </w:pPr>
      <w:r>
        <w:t>3.</w:t>
        <w:tab/>
        <w:t xml:space="preserve"> 该⽅法⽤的极少，⽽且极度不推荐⼤家⽤，这⾥就不详细说明了。</w:t>
        <w:br/>
      </w:r>
    </w:p>
    <w:p>
      <w:pPr>
        <w:pStyle w:val="ListBullet"/>
      </w:pPr>
      <w:r>
        <w:t>总结</w:t>
        <w:br/>
      </w:r>
    </w:p>
    <w:p>
      <w:pPr>
        <w:pStyle w:val="ListBullet"/>
      </w:pPr>
      <w:r>
        <w:t>1.</w:t>
        <w:tab/>
        <w:t xml:space="preserve"> place</w:t>
        <w:tab/>
        <w:t>不推荐⽤，pack</w:t>
        <w:tab/>
        <w:t>和</w:t>
        <w:tab/>
        <w:t>grid</w:t>
        <w:tab/>
        <w:t>布局更常⽤⼀些。</w:t>
        <w:br/>
      </w:r>
    </w:p>
    <w:p>
      <w:pPr>
        <w:pStyle w:val="ListBullet"/>
      </w:pPr>
      <w:r>
        <w:t>2.</w:t>
        <w:tab/>
        <w:t xml:space="preserve"> 但是</w:t>
        <w:tab/>
        <w:t>pack</w:t>
        <w:tab/>
        <w:t>和</w:t>
        <w:tab/>
        <w:t>grid</w:t>
        <w:tab/>
        <w:t>不能同时⽤。⽽且通常对于较为复杂点的界⾯,</w:t>
        <w:tab/>
        <w:t>还是建议⼤家⽤</w:t>
        <w:br/>
        <w:t>gird；如果布局相对简单，使⽤pack</w:t>
        <w:tab/>
        <w:t>也很不错。</w:t>
        <w:br/>
      </w:r>
    </w:p>
    <w:p>
      <w:pPr>
        <w:pStyle w:val="ListBullet"/>
      </w:pPr>
      <w:r>
        <w:t>24</w:t>
        <w:br/>
      </w:r>
    </w:p>
    <w:p>
      <w:pPr>
        <w:pStyle w:val="ListBullet"/>
      </w:pPr>
      <w:r>
        <w:t>事件与绑定</w:t>
        <w:br/>
      </w:r>
    </w:p>
    <w:p>
      <w:pPr>
        <w:pStyle w:val="ListBullet"/>
      </w:pPr>
      <w:r>
        <w:t>事件</w:t>
        <w:br/>
      </w:r>
    </w:p>
    <w:p>
      <w:pPr>
        <w:pStyle w:val="ListBullet"/>
      </w:pPr>
      <w:r>
        <w:t>如果⼤家学习过</w:t>
        <w:tab/>
        <w:t>Windows</w:t>
        <w:tab/>
        <w:t>编程，经常会听到“Windows</w:t>
        <w:tab/>
        <w:t>是</w:t>
        <w:tab/>
        <w:t>基于消息的”，⽽绝</w:t>
        <w:br/>
        <w:t>⼤多数界⾯编程也都会涉及到“事件”。</w:t>
        <w:br/>
      </w:r>
    </w:p>
    <w:p>
      <w:pPr>
        <w:pStyle w:val="ListBullet"/>
      </w:pPr>
      <w:r>
        <w:t>我们的很多操作，⽐如我们点击了⼀下⿏标，这就是⼀个事件，⽽操作系统会</w:t>
        <w:br/>
        <w:t>根据我们的相应的事件产⽣相应的</w:t>
        <w:tab/>
        <w:t>消息，操作系统把消息传递给我们的应⽤程</w:t>
        <w:br/>
        <w:t>序，然后我们</w:t>
        <w:tab/>
        <w:t>的应⽤程序根据操作系统传⼊的数据执⾏相应的命令。</w:t>
        <w:br/>
      </w:r>
    </w:p>
    <w:p>
      <w:pPr>
        <w:pStyle w:val="ListBullet"/>
      </w:pPr>
      <w:r>
        <w:t>事件是我们触发的，消息是操作系统根据我们的事件产⽣的，我们通常对于“消</w:t>
        <w:br/>
        <w:t>息”并不多关注，我们重视的是</w:t>
        <w:tab/>
        <w:t>“事件”。</w:t>
        <w:br/>
      </w:r>
    </w:p>
    <w:p>
      <w:pPr>
        <w:pStyle w:val="ListBullet"/>
      </w:pPr>
      <w:r>
        <w:t xml:space="preserve">事件的英⽂表述是 </w:t>
        <w:tab/>
        <w:t>event</w:t>
        <w:tab/>
        <w:t>。</w:t>
        <w:br/>
      </w:r>
    </w:p>
    <w:p>
      <w:pPr>
        <w:pStyle w:val="ListBullet"/>
      </w:pPr>
      <w:r>
        <w:t>事件及其绑定</w:t>
        <w:br/>
      </w:r>
    </w:p>
    <w:p>
      <w:pPr>
        <w:pStyle w:val="ListBullet"/>
      </w:pPr>
      <w:r>
        <w:t>1.</w:t>
        <w:tab/>
        <w:t xml:space="preserve"> 其实，我们在按钮那⼀节就接触到了事件的绑定，使⽤</w:t>
        <w:tab/>
        <w:t>的函数是</w:t>
        <w:tab/>
        <w:t xml:space="preserve"> </w:t>
        <w:tab/>
        <w:t>bind</w:t>
        <w:tab/>
        <w:t>。</w:t>
        <w:br/>
      </w:r>
    </w:p>
    <w:p>
      <w:pPr>
        <w:pStyle w:val="ListBullet"/>
      </w:pPr>
      <w:r>
        <w:t>2.</w:t>
        <w:tab/>
        <w:t xml:space="preserve"> </w:t>
        <w:tab/>
        <w:t>bind</w:t>
        <w:tab/>
        <w:tab/>
        <w:t>函数的调⽤规则:</w:t>
        <w:tab/>
        <w:t xml:space="preserve"> </w:t>
        <w:tab/>
        <w:t>窗体对象</w:t>
        <w:tab/>
        <w:t xml:space="preserve">. </w:t>
        <w:tab/>
        <w:t>bind(事件类型，回调函数)</w:t>
        <w:tab/>
        <w:br/>
      </w:r>
    </w:p>
    <w:p>
      <w:pPr>
        <w:pStyle w:val="ListBullet"/>
      </w:pPr>
      <w:r>
        <w:t>3.</w:t>
        <w:tab/>
        <w:t xml:space="preserve"> 所谓的“回调函数”，就是这个函数我们不⽤去调⽤它，</w:t>
        <w:tab/>
        <w:t>当相应的事件发⽣的时候，它</w:t>
        <w:br/>
        <w:t>会⾃动取调⽤。⽐如当我们</w:t>
        <w:tab/>
        <w:t>的按钮被按下的时候，它会被⾃动调⽤。</w:t>
        <w:br/>
      </w:r>
    </w:p>
    <w:p>
      <w:pPr>
        <w:pStyle w:val="ListBullet"/>
      </w:pPr>
      <w:r>
        <w:t>常⽤的事件</w:t>
        <w:br/>
      </w:r>
    </w:p>
    <w:p>
      <w:pPr>
        <w:pStyle w:val="ListBullet"/>
      </w:pPr>
      <w:r>
        <w:t>1.</w:t>
        <w:tab/>
        <w:t xml:space="preserve"> 我们在使⽤</w:t>
        <w:tab/>
        <w:t>bind</w:t>
        <w:tab/>
        <w:t>函数的时候，它的第⼀个参数就是事件</w:t>
        <w:tab/>
        <w:t>的类型了。</w:t>
        <w:br/>
      </w:r>
    </w:p>
    <w:p>
      <w:pPr>
        <w:pStyle w:val="ListBullet"/>
      </w:pPr>
      <w:r>
        <w:t>2.</w:t>
        <w:tab/>
        <w:t xml:space="preserve"> </w:t>
        <w:tab/>
        <w:t>&lt;Button-1&gt;</w:t>
        <w:tab/>
        <w:t>表示⿏标左键单击，其中的</w:t>
        <w:tab/>
        <w:t>1</w:t>
        <w:tab/>
        <w:t>换成</w:t>
        <w:tab/>
        <w:t>3</w:t>
        <w:tab/>
        <w:t>表示右</w:t>
        <w:tab/>
        <w:t>键被单击，为</w:t>
        <w:tab/>
        <w:t>2</w:t>
        <w:tab/>
        <w:t>的时候表示</w:t>
        <w:br/>
        <w:t>⿏标中键，感觉不算常⽤。</w:t>
        <w:br/>
      </w:r>
    </w:p>
    <w:p>
      <w:pPr>
        <w:pStyle w:val="ListBullet"/>
      </w:pPr>
      <w:r>
        <w:t>3.</w:t>
        <w:tab/>
        <w:t xml:space="preserve"> </w:t>
        <w:tab/>
        <w:t>&lt;KeyPress-A&gt;</w:t>
        <w:tab/>
        <w:t>表示</w:t>
        <w:tab/>
        <w:t>A</w:t>
        <w:tab/>
        <w:t>键被按下，其中的</w:t>
        <w:tab/>
        <w:t>A</w:t>
        <w:tab/>
        <w:t>可以换成其他</w:t>
        <w:tab/>
        <w:t>的键位。</w:t>
        <w:br/>
      </w:r>
    </w:p>
    <w:p>
      <w:pPr>
        <w:pStyle w:val="ListBullet"/>
      </w:pPr>
      <w:r>
        <w:t>4.</w:t>
        <w:tab/>
        <w:t xml:space="preserve"> </w:t>
        <w:tab/>
        <w:t>&lt;Control-V&gt;</w:t>
        <w:tab/>
        <w:t>表示按下的是</w:t>
        <w:tab/>
        <w:t>Ctrl</w:t>
        <w:tab/>
        <w:t>和</w:t>
        <w:tab/>
        <w:t>V</w:t>
        <w:tab/>
        <w:t>键，V</w:t>
        <w:tab/>
        <w:t>可以换成其他</w:t>
        <w:tab/>
        <w:t>键位。</w:t>
        <w:br/>
        <w:t>5.</w:t>
        <w:tab/>
        <w:t xml:space="preserve"> </w:t>
        <w:tab/>
        <w:t>&lt;F1&gt;</w:t>
        <w:tab/>
        <w:t>表示按下的是</w:t>
        <w:tab/>
        <w:t>F1</w:t>
        <w:tab/>
        <w:t>键，对于</w:t>
        <w:tab/>
        <w:t>Fn</w:t>
        <w:tab/>
        <w:t>系列的，都可以随便</w:t>
        <w:tab/>
        <w:t>换。</w:t>
        <w:br/>
      </w:r>
    </w:p>
    <w:p>
      <w:pPr>
        <w:pStyle w:val="ListBullet"/>
      </w:pPr>
      <w:r>
        <w:t>再看绑定</w:t>
        <w:br/>
      </w:r>
    </w:p>
    <w:p>
      <w:pPr>
        <w:pStyle w:val="ListBullet"/>
      </w:pPr>
      <w:r>
        <w:t>25</w:t>
        <w:br/>
      </w:r>
    </w:p>
    <w:p>
      <w:pPr>
        <w:pStyle w:val="ListBullet"/>
      </w:pPr>
      <w:r>
        <w:t>事件与绑定</w:t>
        <w:br/>
      </w:r>
    </w:p>
    <w:p>
      <w:pPr>
        <w:pStyle w:val="ListBullet"/>
      </w:pPr>
      <w:r>
        <w:t>1.</w:t>
        <w:tab/>
        <w:t xml:space="preserve"> 事件不仅可以与</w:t>
        <w:tab/>
        <w:t>Button</w:t>
        <w:tab/>
        <w:t>绑定，我们之前看过源代码，发</w:t>
        <w:tab/>
        <w:t>现</w:t>
        <w:tab/>
        <w:t>bind</w:t>
        <w:tab/>
        <w:t>函数是定义在</w:t>
        <w:tab/>
        <w:t>Misc</w:t>
        <w:br/>
        <w:t>类⾥⾯的，也就是说，这个</w:t>
        <w:tab/>
        <w:t>bind</w:t>
        <w:tab/>
        <w:t>可以被绝⼤多数组件类所使⽤。</w:t>
        <w:br/>
      </w:r>
    </w:p>
    <w:p>
      <w:pPr>
        <w:pStyle w:val="ListBullet"/>
      </w:pPr>
      <w:r>
        <w:t>2.</w:t>
        <w:tab/>
        <w:t xml:space="preserve"> 也就是说，我们可以让“标签”来模拟“按钮”的作⽤。</w:t>
        <w:br/>
      </w:r>
    </w:p>
    <w:p>
      <w:pPr>
        <w:pStyle w:val="ListBullet"/>
      </w:pPr>
      <w:r>
        <w:t>3.</w:t>
        <w:tab/>
        <w:t xml:space="preserve"> 因为标签是</w:t>
        <w:tab/>
        <w:t>Label</w:t>
        <w:tab/>
        <w:t>类，⽽</w:t>
        <w:tab/>
        <w:t>Label</w:t>
        <w:tab/>
        <w:t>类继承⾃</w:t>
        <w:tab/>
        <w:t>Widget，⽽</w:t>
        <w:tab/>
        <w:t>Widget</w:t>
        <w:tab/>
        <w:t>继承⾃</w:t>
        <w:tab/>
        <w:t>BaseWidget，</w:t>
        <w:br/>
        <w:t>⽽</w:t>
        <w:tab/>
        <w:t>Basewidget</w:t>
        <w:tab/>
        <w:t>继承⾃</w:t>
        <w:tab/>
        <w:t>Misc。</w:t>
        <w:br/>
      </w:r>
    </w:p>
    <w:p>
      <w:pPr>
        <w:pStyle w:val="ListBullet"/>
      </w:pPr>
      <w:r>
        <w:t>4.</w:t>
        <w:tab/>
        <w:t xml:space="preserve"> 其实不仅是标签可以模拟</w:t>
        <w:tab/>
        <w:t>button，任何组件都可以模拟</w:t>
        <w:tab/>
        <w:t>它，只是那么有⽤。</w:t>
        <w:br/>
      </w:r>
    </w:p>
    <w:p>
      <w:pPr>
        <w:pStyle w:val="ListBullet"/>
      </w:pPr>
      <w:r>
        <w:t>标签模拟按钮</w:t>
        <w:br/>
      </w:r>
    </w:p>
    <w:p>
      <w:pPr>
        <w:pStyle w:val="ListBullet"/>
      </w:pPr>
      <w:r>
        <w:t>1.</w:t>
        <w:tab/>
        <w:t>代码如下: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myLabel(event):</w:t>
        <w:br/>
        <w:tab/>
        <w:tab/>
        <w:tab/>
        <w:tab/>
        <w:t>global</w:t>
        <w:tab/>
        <w:t>py</w:t>
        <w:br/>
        <w:tab/>
        <w:tab/>
        <w:tab/>
        <w:tab/>
        <w:t>s</w:t>
        <w:tab/>
        <w:t>=</w:t>
        <w:tab/>
        <w:t>Label(py,</w:t>
        <w:tab/>
        <w:t>text</w:t>
        <w:tab/>
        <w:t>=</w:t>
        <w:tab/>
        <w:t>"传智播客Python学院，好好学习天天向上！")</w:t>
        <w:br/>
        <w:tab/>
        <w:tab/>
        <w:tab/>
        <w:tab/>
        <w:t>s.pack()</w:t>
        <w:br/>
      </w:r>
    </w:p>
    <w:p>
      <w:pPr>
        <w:pStyle w:val="ListBullet"/>
      </w:pPr>
      <w:r>
        <w:t>py</w:t>
        <w:tab/>
        <w:t>=</w:t>
        <w:tab/>
        <w:t>Tk()</w:t>
        <w:br/>
      </w:r>
    </w:p>
    <w:p>
      <w:pPr>
        <w:pStyle w:val="ListBullet"/>
      </w:pPr>
      <w:r>
        <w:t>n</w:t>
        <w:tab/>
        <w:t>=</w:t>
        <w:tab/>
        <w:t>Label(py,</w:t>
        <w:tab/>
        <w:t>text</w:t>
        <w:tab/>
        <w:t>=</w:t>
        <w:tab/>
        <w:t>"我可不是真Button哟~")</w:t>
        <w:br/>
        <w:t>n.bind("&lt;Button-1&gt;",</w:t>
        <w:tab/>
        <w:t>myLabel)</w:t>
        <w:br/>
        <w:t>n.pack()</w:t>
        <w:br/>
      </w:r>
    </w:p>
    <w:p>
      <w:pPr>
        <w:pStyle w:val="ListBullet"/>
      </w:pPr>
      <w:r>
        <w:t>py.mainloop()</w:t>
        <w:br/>
      </w:r>
    </w:p>
    <w:p>
      <w:pPr>
        <w:pStyle w:val="ListBullet"/>
      </w:pPr>
      <w:r>
        <w:t>2.</w:t>
        <w:tab/>
        <w:t>运⾏效果(下⾯是点击了四次之后的效果图):</w:t>
        <w:br/>
      </w:r>
    </w:p>
    <w:p>
      <w:pPr>
        <w:pStyle w:val="ListBullet"/>
      </w:pPr>
      <w:r>
        <w:t>26</w:t>
        <w:br/>
      </w:r>
    </w:p>
    <w:p>
      <w:pPr>
        <w:pStyle w:val="ListBullet"/>
      </w:pPr>
      <w:r>
        <w:t>事件与绑定</w:t>
        <w:br/>
      </w:r>
    </w:p>
    <w:p>
      <w:pPr>
        <w:pStyle w:val="ListBullet"/>
      </w:pPr>
      <w:r>
        <w:t>关于</w:t>
        <w:tab/>
        <w:t>bind</w:t>
        <w:tab/>
        <w:t>函数</w:t>
        <w:br/>
      </w:r>
    </w:p>
    <w:p>
      <w:pPr>
        <w:pStyle w:val="ListBullet"/>
      </w:pPr>
      <w:r>
        <w:t>1.</w:t>
        <w:tab/>
        <w:t xml:space="preserve"> 关于</w:t>
        <w:tab/>
        <w:t>bind</w:t>
        <w:tab/>
        <w:t>函数，还有两个版本的，不能说⾼级低级，只是使⽤的⽅⾯不同。</w:t>
        <w:br/>
      </w:r>
    </w:p>
    <w:p>
      <w:pPr>
        <w:pStyle w:val="ListBullet"/>
      </w:pPr>
      <w:r>
        <w:t>2.</w:t>
        <w:tab/>
        <w:t xml:space="preserve"> 可以在全程序级别的绑定，使⽤</w:t>
        <w:tab/>
        <w:t xml:space="preserve"> </w:t>
        <w:tab/>
        <w:t>bind_all</w:t>
        <w:tab/>
        <w:t>，它的参数类</w:t>
        <w:tab/>
        <w:t>型和</w:t>
        <w:tab/>
        <w:t xml:space="preserve"> </w:t>
        <w:tab/>
        <w:t>bind</w:t>
        <w:tab/>
        <w:tab/>
        <w:t>⼀样，它通常⽤</w:t>
        <w:br/>
        <w:t>于全局的快捷键，⽐如</w:t>
        <w:tab/>
        <w:t>F1</w:t>
        <w:tab/>
        <w:t>通常</w:t>
        <w:tab/>
        <w:t>是⽤来打开帮助⽂档。</w:t>
        <w:br/>
      </w:r>
    </w:p>
    <w:p>
      <w:pPr>
        <w:pStyle w:val="ListBullet"/>
      </w:pPr>
      <w:r>
        <w:t>3.</w:t>
        <w:tab/>
        <w:t xml:space="preserve"> 还可以绑定某些类别，使⽤</w:t>
        <w:tab/>
        <w:t xml:space="preserve"> </w:t>
        <w:tab/>
        <w:t>bind_class</w:t>
        <w:tab/>
        <w:t>，它接受三个参数，</w:t>
        <w:tab/>
        <w:t>第⼀个参数是类名，第</w:t>
        <w:br/>
        <w:t>⼆个参数是事件类型，第三个参数</w:t>
        <w:tab/>
        <w:t>是相应的操作，⽐如</w:t>
        <w:tab/>
        <w:t xml:space="preserve"> </w:t>
        <w:tab/>
        <w:t>w.bind_class(“Entry”,</w:t>
        <w:br/>
        <w:t>“&lt;Control-V&gt;”,</w:t>
        <w:tab/>
        <w:t>my_paste)</w:t>
        <w:tab/>
        <w:t>。它就是绑定了所有的所有的输⼊框的</w:t>
        <w:tab/>
        <w:t>Ctrl+V</w:t>
        <w:tab/>
        <w:t>表示粘贴。</w:t>
        <w:br/>
      </w:r>
    </w:p>
    <w:p>
      <w:pPr>
        <w:pStyle w:val="ListBullet"/>
      </w:pPr>
      <w:r>
        <w:t>解除绑定</w:t>
        <w:br/>
      </w:r>
    </w:p>
    <w:p>
      <w:pPr>
        <w:pStyle w:val="ListBullet"/>
      </w:pPr>
      <w:r>
        <w:t>1.</w:t>
        <w:tab/>
        <w:t xml:space="preserve"> 接触绑定我们使⽤</w:t>
        <w:tab/>
        <w:t xml:space="preserve"> </w:t>
        <w:tab/>
        <w:t>unbind</w:t>
        <w:tab/>
        <w:tab/>
        <w:t>⽅法，它和</w:t>
        <w:tab/>
        <w:t xml:space="preserve"> </w:t>
        <w:tab/>
        <w:t>bind</w:t>
        <w:tab/>
        <w:tab/>
        <w:t>的使⽤很相似。</w:t>
        <w:br/>
      </w:r>
    </w:p>
    <w:p>
      <w:pPr>
        <w:pStyle w:val="ListBullet"/>
      </w:pPr>
      <w:r>
        <w:t>2.</w:t>
        <w:tab/>
        <w:t xml:space="preserve"> 不过</w:t>
        <w:tab/>
        <w:t xml:space="preserve"> </w:t>
        <w:tab/>
        <w:t>unbind</w:t>
        <w:tab/>
        <w:tab/>
        <w:t>⽅法只需要⼀个参数就可以了，它只需要解除绑定的事件类型，因为它</w:t>
        <w:br/>
        <w:t>会解除该绑定事件类型的所有回调函数。</w:t>
        <w:br/>
      </w:r>
    </w:p>
    <w:p>
      <w:pPr>
        <w:pStyle w:val="ListBullet"/>
      </w:pPr>
      <w:r>
        <w:t>27</w:t>
        <w:br/>
      </w:r>
    </w:p>
    <w:p>
      <w:pPr>
        <w:pStyle w:val="ListBullet"/>
      </w:pPr>
      <w:r>
        <w:t>事件与绑定</w:t>
        <w:br/>
      </w:r>
    </w:p>
    <w:p>
      <w:pPr>
        <w:pStyle w:val="ListBullet"/>
      </w:pPr>
      <w:r>
        <w:t>28</w:t>
        <w:br/>
      </w:r>
    </w:p>
    <w:p>
      <w:pPr>
        <w:pStyle w:val="ListBullet"/>
      </w:pPr>
      <w:r>
        <w:t>输⼊框以及登录程序</w:t>
        <w:br/>
      </w:r>
    </w:p>
    <w:p>
      <w:pPr>
        <w:pStyle w:val="ListBullet"/>
      </w:pPr>
      <w:r>
        <w:t>输⼊框以及⼀个登录程序</w:t>
        <w:br/>
      </w:r>
    </w:p>
    <w:p>
      <w:pPr>
        <w:pStyle w:val="ListBullet"/>
      </w:pPr>
      <w:r>
        <w:t>输⼊框的重要性</w:t>
        <w:br/>
      </w:r>
    </w:p>
    <w:p>
      <w:pPr>
        <w:pStyle w:val="ListBullet"/>
      </w:pPr>
      <w:r>
        <w:t>应⽤程序要取得⽤户的信息，输⼊框是必不可少的，虽然执⾏命令可以使⽤按钮，</w:t>
        <w:br/>
        <w:t>但是总不能让⽤户⼀直点击按钮把。</w:t>
        <w:br/>
      </w:r>
    </w:p>
    <w:p>
      <w:pPr>
        <w:pStyle w:val="ListBullet"/>
      </w:pPr>
      <w:r>
        <w:t>Entry</w:t>
        <w:br/>
      </w:r>
    </w:p>
    <w:p>
      <w:pPr>
        <w:pStyle w:val="ListBullet"/>
      </w:pPr>
      <w:r>
        <w:t>1.</w:t>
        <w:tab/>
        <w:t xml:space="preserve"> 输⼊框是</w:t>
        <w:tab/>
        <w:t>Entry，可以阅读它的源代码。</w:t>
        <w:br/>
      </w:r>
    </w:p>
    <w:p>
      <w:pPr>
        <w:pStyle w:val="ListBullet"/>
      </w:pPr>
      <w:r>
        <w:t>2.</w:t>
        <w:tab/>
        <w:t xml:space="preserve"> 源代码截图:</w:t>
        <w:br/>
      </w:r>
    </w:p>
    <w:p>
      <w:pPr>
        <w:pStyle w:val="ListBullet"/>
      </w:pPr>
      <w:r>
        <w:t>3.</w:t>
        <w:tab/>
        <w:t xml:space="preserve"> ⽐较重要的也就是get</w:t>
        <w:tab/>
        <w:t>函数，get</w:t>
        <w:tab/>
        <w:t>函数使⽤的时候不需要任何参数，它的返回值就是</w:t>
        <w:br/>
        <w:t>该输⼊框的内容。</w:t>
        <w:br/>
      </w:r>
    </w:p>
    <w:p>
      <w:pPr>
        <w:pStyle w:val="ListBullet"/>
      </w:pPr>
      <w:r>
        <w:t>密码框</w:t>
        <w:br/>
      </w:r>
    </w:p>
    <w:p>
      <w:pPr>
        <w:pStyle w:val="ListBullet"/>
      </w:pPr>
      <w:r>
        <w:t>29</w:t>
        <w:br/>
      </w:r>
    </w:p>
    <w:p>
      <w:pPr>
        <w:pStyle w:val="ListBullet"/>
      </w:pPr>
      <w:r>
        <w:t>输⼊框以及登录程序</w:t>
        <w:br/>
      </w:r>
    </w:p>
    <w:p>
      <w:pPr>
        <w:pStyle w:val="ListBullet"/>
      </w:pPr>
      <w:r>
        <w:t>1.</w:t>
        <w:tab/>
        <w:t xml:space="preserve"> 其实密码框和输⼊框基本是⼀样的，都是向⾥⾯输⼊信</w:t>
        <w:tab/>
        <w:t>息⽤的。</w:t>
        <w:br/>
      </w:r>
    </w:p>
    <w:p>
      <w:pPr>
        <w:pStyle w:val="ListBullet"/>
      </w:pPr>
      <w:r>
        <w:t>2.</w:t>
        <w:tab/>
        <w:t xml:space="preserve"> 如果要说不⼀样，也就⼀个地⽅不⼀样:密码框需要输</w:t>
        <w:tab/>
        <w:t>⼊的信息的显示字符⽐较单</w:t>
        <w:br/>
        <w:t>⼀。</w:t>
        <w:br/>
      </w:r>
    </w:p>
    <w:p>
      <w:pPr>
        <w:pStyle w:val="ListBullet"/>
      </w:pPr>
      <w:r>
        <w:t>3.</w:t>
        <w:tab/>
        <w:t xml:space="preserve"> ⽐如</w:t>
        <w:tab/>
        <w:t>e</w:t>
        <w:tab/>
        <w:t>是⼀个输⼊框，我们可以设置它的</w:t>
        <w:tab/>
        <w:t>show</w:t>
        <w:tab/>
        <w:t>属性让它</w:t>
        <w:tab/>
        <w:t>变成⼀个密码框，</w:t>
        <w:br/>
      </w:r>
    </w:p>
    <w:p>
      <w:pPr>
        <w:pStyle w:val="ListBullet"/>
      </w:pPr>
      <w:r>
        <w:t xml:space="preserve">即 </w:t>
        <w:tab/>
        <w:t>e['show']</w:t>
        <w:tab/>
        <w:t>=</w:t>
        <w:tab/>
        <w:t>'*'</w:t>
        <w:tab/>
        <w:t>就可以了。</w:t>
        <w:br/>
      </w:r>
    </w:p>
    <w:p>
      <w:pPr>
        <w:pStyle w:val="ListBullet"/>
      </w:pPr>
      <w:r>
        <w:t>⼩型登录程序</w:t>
        <w:br/>
      </w:r>
    </w:p>
    <w:p>
      <w:pPr>
        <w:pStyle w:val="ListBullet"/>
      </w:pPr>
      <w:r>
        <w:t>1.</w:t>
        <w:tab/>
        <w:t xml:space="preserve">下⾯是⼀个⼩型登录程序，它的⽤户名是 </w:t>
        <w:tab/>
        <w:t>itcast</w:t>
        <w:tab/>
        <w:t xml:space="preserve">，密码是 </w:t>
        <w:tab/>
        <w:t>python</w:t>
        <w:tab/>
        <w:t>，如果输⼊正确，那</w:t>
        <w:br/>
        <w:t>么点击“登录”按钮之后，就会显</w:t>
        <w:tab/>
        <w:t>示“登录成功”，如果输⼊不符合，那么就会显示“⽤户</w:t>
        <w:tab/>
        <w:t>名</w:t>
        <w:br/>
        <w:t>或者密码错误”，并且清空两个输⼊框。</w:t>
        <w:br/>
      </w:r>
    </w:p>
    <w:p>
      <w:pPr>
        <w:pStyle w:val="ListBullet"/>
      </w:pPr>
      <w:r>
        <w:t>2.</w:t>
        <w:tab/>
        <w:t>运⾏结果：</w:t>
        <w:br/>
      </w:r>
    </w:p>
    <w:p>
      <w:pPr>
        <w:pStyle w:val="ListBullet"/>
      </w:pPr>
      <w:r>
        <w:t>*</w:t>
        <w:tab/>
        <w:t>输⼊正确的⽤户名和密码，显示`登录成功`:</w:t>
        <w:br/>
      </w:r>
    </w:p>
    <w:p>
      <w:pPr>
        <w:pStyle w:val="ListBullet"/>
      </w:pPr>
      <w:r>
        <w:t>![](../images/6.0_1.png)</w:t>
        <w:br/>
      </w:r>
    </w:p>
    <w:p>
      <w:pPr>
        <w:pStyle w:val="ListBullet"/>
      </w:pPr>
      <w:r>
        <w:t>*</w:t>
        <w:tab/>
        <w:t>输⼊错误的⽤户名或密码，显示`⽤户名错误`或`密码错误`:</w:t>
        <w:br/>
      </w:r>
    </w:p>
    <w:p>
      <w:pPr>
        <w:pStyle w:val="ListBullet"/>
      </w:pPr>
      <w:r>
        <w:t>![](../images/6.0_2.png)</w:t>
        <w:br/>
      </w:r>
    </w:p>
    <w:p>
      <w:pPr>
        <w:pStyle w:val="ListBullet"/>
      </w:pPr>
      <w:r>
        <w:t>3.</w:t>
        <w:tab/>
        <w:t>代码演示：</w:t>
        <w:br/>
      </w:r>
    </w:p>
    <w:p>
      <w:pPr>
        <w:pStyle w:val="ListBullet"/>
      </w:pPr>
      <w:r>
        <w:t>30</w:t>
        <w:br/>
      </w:r>
    </w:p>
    <w:p>
      <w:pPr>
        <w:pStyle w:val="ListBullet"/>
      </w:pPr>
      <w:r>
        <w:t>输⼊框以及登录程序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reg():</w:t>
        <w:br/>
        <w:tab/>
        <w:tab/>
        <w:tab/>
        <w:tab/>
        <w:t>myAccount</w:t>
        <w:tab/>
        <w:t>=</w:t>
        <w:tab/>
        <w:t>a_entry.get()</w:t>
        <w:tab/>
        <w:tab/>
        <w:tab/>
        <w:tab/>
        <w:t>#</w:t>
        <w:tab/>
        <w:t>获取⽤户输⼊的⽤户名</w:t>
        <w:br/>
        <w:tab/>
        <w:tab/>
        <w:tab/>
        <w:tab/>
        <w:t>myPassword</w:t>
        <w:tab/>
        <w:t>=</w:t>
        <w:tab/>
        <w:t>p_entry.get()</w:t>
        <w:tab/>
        <w:tab/>
        <w:tab/>
        <w:tab/>
        <w:t>#</w:t>
        <w:tab/>
        <w:t>获取⽤户输⼊的密码</w:t>
        <w:br/>
        <w:tab/>
        <w:tab/>
        <w:tab/>
        <w:tab/>
        <w:t>a_len</w:t>
        <w:tab/>
        <w:t>=</w:t>
        <w:tab/>
        <w:t>len(myAccount)</w:t>
        <w:tab/>
        <w:tab/>
        <w:tab/>
        <w:tab/>
        <w:tab/>
        <w:tab/>
        <w:tab/>
        <w:tab/>
        <w:t>#</w:t>
        <w:tab/>
        <w:t>获取输⼊的⽤户名⻓度</w:t>
        <w:br/>
        <w:tab/>
        <w:tab/>
        <w:tab/>
        <w:tab/>
        <w:t>p_len</w:t>
        <w:tab/>
        <w:t>=</w:t>
        <w:tab/>
        <w:t>len(myPassword)</w:t>
        <w:tab/>
        <w:tab/>
        <w:tab/>
        <w:tab/>
        <w:tab/>
        <w:tab/>
        <w:tab/>
        <w:tab/>
        <w:t>#</w:t>
        <w:tab/>
        <w:t>获取输⼊的密码⻓度</w:t>
        <w:br/>
      </w:r>
    </w:p>
    <w:p>
      <w:pPr>
        <w:pStyle w:val="ListBullet"/>
      </w:pPr>
      <w:r>
        <w:tab/>
        <w:tab/>
        <w:tab/>
        <w:tab/>
        <w:t>if</w:t>
        <w:tab/>
        <w:t>myAccount</w:t>
        <w:tab/>
        <w:t>==</w:t>
        <w:tab/>
        <w:t>"itcast"</w:t>
        <w:tab/>
        <w:t>and</w:t>
        <w:tab/>
        <w:t>myPassword</w:t>
        <w:tab/>
        <w:t>==</w:t>
        <w:tab/>
        <w:t>"python":</w:t>
        <w:br/>
        <w:tab/>
        <w:tab/>
        <w:tab/>
        <w:tab/>
        <w:tab/>
        <w:tab/>
        <w:tab/>
        <w:tab/>
        <w:t>msg_label["text"]</w:t>
        <w:tab/>
        <w:t>=</w:t>
        <w:tab/>
        <w:t>"登录成功"</w:t>
        <w:tab/>
        <w:tab/>
        <w:tab/>
        <w:tab/>
        <w:tab/>
        <w:tab/>
        <w:t>#</w:t>
        <w:tab/>
        <w:t>⽤户名和密码全部正确</w:t>
        <w:tab/>
        <w:tab/>
        <w:tab/>
        <w:tab/>
        <w:t>elif</w:t>
        <w:tab/>
        <w:t>myAccount</w:t>
        <w:tab/>
        <w:t>==</w:t>
        <w:tab/>
        <w:t>"itca</w:t>
        <w:br/>
        <w:t>st"</w:t>
        <w:tab/>
        <w:t>and</w:t>
        <w:tab/>
        <w:t>myPassword</w:t>
        <w:tab/>
        <w:t>!=</w:t>
        <w:tab/>
        <w:t>"python":</w:t>
        <w:br/>
        <w:tab/>
        <w:tab/>
        <w:tab/>
        <w:tab/>
        <w:tab/>
        <w:tab/>
        <w:tab/>
        <w:tab/>
        <w:t>msg_label["text"]</w:t>
        <w:tab/>
        <w:t>=</w:t>
        <w:tab/>
        <w:t>"密码错误"</w:t>
        <w:tab/>
        <w:tab/>
        <w:tab/>
        <w:tab/>
        <w:tab/>
        <w:tab/>
        <w:t>#</w:t>
        <w:tab/>
        <w:t>⽤户名正确密码错误</w:t>
        <w:br/>
        <w:tab/>
        <w:tab/>
        <w:tab/>
        <w:tab/>
        <w:tab/>
        <w:tab/>
        <w:tab/>
        <w:tab/>
        <w:t>p_entry.delete(0,</w:t>
        <w:tab/>
        <w:t>p_len)</w:t>
        <w:br/>
        <w:tab/>
        <w:tab/>
        <w:tab/>
        <w:tab/>
        <w:t>else:</w:t>
        <w:br/>
        <w:tab/>
        <w:tab/>
        <w:tab/>
        <w:tab/>
        <w:tab/>
        <w:tab/>
        <w:tab/>
        <w:tab/>
        <w:t>msg_label["text"]</w:t>
        <w:tab/>
        <w:t>=</w:t>
        <w:tab/>
        <w:t>"⽤户名错误"</w:t>
        <w:tab/>
        <w:tab/>
        <w:tab/>
        <w:tab/>
        <w:tab/>
        <w:t>#</w:t>
        <w:tab/>
        <w:t>⽤户名错误</w:t>
        <w:br/>
        <w:tab/>
        <w:tab/>
        <w:tab/>
        <w:tab/>
        <w:tab/>
        <w:tab/>
        <w:tab/>
        <w:tab/>
        <w:t>a_entry.delete(0,</w:t>
        <w:tab/>
        <w:t>a_len)</w:t>
        <w:br/>
        <w:tab/>
        <w:tab/>
        <w:tab/>
        <w:tab/>
        <w:tab/>
        <w:tab/>
        <w:tab/>
        <w:tab/>
        <w:t>p_entry.delete(0,</w:t>
        <w:tab/>
        <w:t>p_len)</w:t>
        <w:br/>
      </w:r>
    </w:p>
    <w:p>
      <w:pPr>
        <w:pStyle w:val="ListBullet"/>
      </w:pPr>
      <w:r>
        <w:t>root</w:t>
        <w:tab/>
        <w:t>=</w:t>
        <w:tab/>
        <w:t>Tk()</w:t>
        <w:br/>
      </w:r>
    </w:p>
    <w:p>
      <w:pPr>
        <w:pStyle w:val="ListBullet"/>
      </w:pPr>
      <w:r>
        <w:t>#</w:t>
        <w:tab/>
        <w:t>⽤户名</w:t>
        <w:br/>
      </w:r>
    </w:p>
    <w:p>
      <w:pPr>
        <w:pStyle w:val="ListBullet"/>
      </w:pPr>
      <w:r>
        <w:t>a_label</w:t>
        <w:tab/>
        <w:t>=</w:t>
        <w:tab/>
        <w:t>Label(root,</w:t>
        <w:tab/>
        <w:t>text</w:t>
        <w:tab/>
        <w:t>=</w:t>
        <w:tab/>
        <w:t>"⽤户名：")</w:t>
        <w:br/>
        <w:t>a_label.grid(row</w:t>
        <w:tab/>
        <w:t>=</w:t>
        <w:tab/>
        <w:t>0,</w:t>
        <w:tab/>
        <w:t>column</w:t>
        <w:tab/>
        <w:t>=</w:t>
        <w:tab/>
        <w:t>0,</w:t>
        <w:tab/>
        <w:t>sticky</w:t>
        <w:tab/>
        <w:t>=</w:t>
        <w:tab/>
        <w:t>W)</w:t>
        <w:br/>
        <w:t>a_entry</w:t>
        <w:tab/>
        <w:t>=</w:t>
        <w:tab/>
        <w:t>Entry(root)</w:t>
        <w:br/>
        <w:t>a_entry.grid(row</w:t>
        <w:tab/>
        <w:t>=</w:t>
        <w:tab/>
        <w:t>0,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#</w:t>
        <w:tab/>
        <w:t>密码</w:t>
        <w:br/>
        <w:t>p_label</w:t>
        <w:tab/>
        <w:t>=</w:t>
        <w:tab/>
        <w:t>Label(root,</w:t>
        <w:tab/>
        <w:t>text</w:t>
        <w:tab/>
        <w:t>=</w:t>
        <w:tab/>
        <w:t>"密码：")</w:t>
        <w:br/>
        <w:t>p_label.grid(row</w:t>
        <w:tab/>
        <w:t>=</w:t>
        <w:tab/>
        <w:t>1,</w:t>
        <w:tab/>
        <w:t>column</w:t>
        <w:tab/>
        <w:t>=</w:t>
        <w:tab/>
        <w:t>0,</w:t>
        <w:tab/>
        <w:t>sticky</w:t>
        <w:tab/>
        <w:t>=</w:t>
        <w:tab/>
        <w:t>W)</w:t>
        <w:br/>
        <w:t>p_entry</w:t>
        <w:tab/>
        <w:t>=</w:t>
        <w:tab/>
        <w:t>Entry(root)</w:t>
        <w:br/>
        <w:t>p_entry["show"]</w:t>
        <w:tab/>
        <w:t>=</w:t>
        <w:tab/>
        <w:t>"*"</w:t>
        <w:tab/>
        <w:tab/>
        <w:tab/>
        <w:tab/>
        <w:t>#</w:t>
        <w:tab/>
        <w:t>密码显示为</w:t>
        <w:tab/>
        <w:t>*</w:t>
        <w:br/>
        <w:t>p_entry.grid(row</w:t>
        <w:tab/>
        <w:t>=</w:t>
        <w:tab/>
        <w:t>1,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#</w:t>
        <w:tab/>
        <w:t>登录按钮</w:t>
        <w:br/>
      </w:r>
    </w:p>
    <w:p>
      <w:pPr>
        <w:pStyle w:val="ListBullet"/>
      </w:pPr>
      <w:r>
        <w:t>btn</w:t>
        <w:tab/>
        <w:t>=</w:t>
        <w:tab/>
        <w:t>Button(root,</w:t>
        <w:tab/>
        <w:t>text</w:t>
        <w:tab/>
        <w:t>=</w:t>
        <w:tab/>
        <w:t>"登录",</w:t>
        <w:tab/>
        <w:t>command</w:t>
        <w:tab/>
        <w:t>=</w:t>
        <w:tab/>
        <w:t>reg)</w:t>
        <w:br/>
        <w:t>btn.grid(row</w:t>
        <w:tab/>
        <w:t>=</w:t>
        <w:tab/>
        <w:t>2,</w:t>
        <w:tab/>
        <w:t>column</w:t>
        <w:tab/>
        <w:t>=</w:t>
        <w:tab/>
        <w:t>1,</w:t>
        <w:tab/>
        <w:t>sticky</w:t>
        <w:tab/>
        <w:t>=</w:t>
        <w:tab/>
        <w:t>E)</w:t>
        <w:br/>
      </w:r>
    </w:p>
    <w:p>
      <w:pPr>
        <w:pStyle w:val="ListBullet"/>
      </w:pPr>
      <w:r>
        <w:t>#</w:t>
        <w:tab/>
        <w:t>提示信息</w:t>
        <w:br/>
      </w:r>
    </w:p>
    <w:p>
      <w:pPr>
        <w:pStyle w:val="ListBullet"/>
      </w:pPr>
      <w:r>
        <w:t>msg_label</w:t>
        <w:tab/>
        <w:t>=</w:t>
        <w:tab/>
        <w:t>Label(root,</w:t>
        <w:tab/>
        <w:t>text</w:t>
        <w:tab/>
        <w:t>=</w:t>
        <w:tab/>
        <w:t>"")</w:t>
        <w:br/>
        <w:t>msg_label.grid(row</w:t>
        <w:tab/>
        <w:t>=</w:t>
        <w:tab/>
        <w:t>3)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31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菜单</w:t>
        <w:br/>
      </w:r>
    </w:p>
    <w:p>
      <w:pPr>
        <w:pStyle w:val="ListBullet"/>
      </w:pPr>
      <w:r>
        <w:t>菜单简介</w:t>
        <w:br/>
      </w:r>
    </w:p>
    <w:p>
      <w:pPr>
        <w:pStyle w:val="ListBullet"/>
      </w:pPr>
      <w:r>
        <w:t>菜单的信息量是⾮常巨⼤的，由于菜单⼜可以有⼦菜单，因此菜单的信息量⾮</w:t>
        <w:br/>
        <w:t>常⼤。</w:t>
        <w:br/>
        <w:t>菜单的分类也较多，通常可以分为下拉菜单、弹出菜单</w:t>
        <w:tab/>
        <w:t>等等。</w:t>
        <w:br/>
      </w:r>
    </w:p>
    <w:p>
      <w:pPr>
        <w:pStyle w:val="ListBullet"/>
      </w:pPr>
      <w:r>
        <w:t>添加顶层菜单</w:t>
        <w:br/>
      </w:r>
    </w:p>
    <w:p>
      <w:pPr>
        <w:pStyle w:val="ListBullet"/>
      </w:pPr>
      <w:r>
        <w:t>1.</w:t>
        <w:tab/>
        <w:t xml:space="preserve"> 我们可以使⽤ </w:t>
        <w:tab/>
        <w:t>Menu</w:t>
        <w:tab/>
        <w:t>类来新建⼀个菜单，</w:t>
        <w:tab/>
        <w:t>Menu</w:t>
        <w:tab/>
        <w:t>和其他的组件⼀样，第⼀个是</w:t>
        <w:br/>
        <w:tab/>
        <w:t>parent</w:t>
        <w:tab/>
        <w:t>，这⾥通常可以为窗⼝。</w:t>
        <w:br/>
      </w:r>
    </w:p>
    <w:p>
      <w:pPr>
        <w:pStyle w:val="ListBullet"/>
      </w:pPr>
      <w:r>
        <w:t>2.</w:t>
        <w:tab/>
        <w:t xml:space="preserve"> 然后我们可以⽤</w:t>
        <w:tab/>
        <w:t xml:space="preserve"> </w:t>
        <w:tab/>
        <w:t>add_commmand</w:t>
        <w:tab/>
        <w:tab/>
        <w:t>⽅法来为它添加菜单项，</w:t>
        <w:tab/>
        <w:t>如果该菜单是顶层菜单，则</w:t>
        <w:br/>
        <w:t>添加的菜单项依次向右添加。</w:t>
        <w:tab/>
        <w:t>如果该菜单时顶层菜单的⼀个菜单项，则它添加的是</w:t>
        <w:br/>
        <w:t>下拉</w:t>
        <w:tab/>
        <w:t>菜单的菜单项。</w:t>
        <w:br/>
      </w:r>
    </w:p>
    <w:p>
      <w:pPr>
        <w:pStyle w:val="ListBullet"/>
      </w:pPr>
      <w:r>
        <w:t>3.</w:t>
        <w:tab/>
        <w:t xml:space="preserve"> </w:t>
        <w:tab/>
        <w:t>add_command</w:t>
        <w:tab/>
        <w:tab/>
        <w:t>中的参数常⽤的有</w:t>
        <w:tab/>
        <w:t xml:space="preserve"> </w:t>
        <w:tab/>
        <w:t>label</w:t>
        <w:tab/>
        <w:tab/>
        <w:t>属性，⽤来指定的</w:t>
        <w:tab/>
        <w:t xml:space="preserve">是菜单项的名称， </w:t>
        <w:tab/>
        <w:t>command</w:t>
        <w:tab/>
        <w:br/>
        <w:t>属性⽤来指定被点击的时候调⽤</w:t>
        <w:tab/>
        <w:t xml:space="preserve">的⽅法， </w:t>
        <w:tab/>
        <w:t>acceletor</w:t>
        <w:tab/>
        <w:tab/>
        <w:t>属性指定的是快捷</w:t>
        <w:br/>
        <w:t xml:space="preserve">键， </w:t>
        <w:tab/>
        <w:t>underline</w:t>
        <w:tab/>
        <w:tab/>
        <w:t>属性</w:t>
        <w:tab/>
        <w:t>是是否拥有下划线。</w:t>
        <w:br/>
      </w:r>
    </w:p>
    <w:p>
      <w:pPr>
        <w:pStyle w:val="ListBullet"/>
      </w:pPr>
      <w:r>
        <w:t>4.</w:t>
        <w:tab/>
        <w:t xml:space="preserve"> 最后可以⽤窗⼝的</w:t>
        <w:tab/>
        <w:t xml:space="preserve"> </w:t>
        <w:tab/>
        <w:t>menu</w:t>
        <w:tab/>
        <w:tab/>
        <w:t>属性指定我们使⽤哪⼀个作为它</w:t>
        <w:tab/>
        <w:t>的顶层菜单。</w:t>
        <w:br/>
      </w:r>
    </w:p>
    <w:p>
      <w:pPr>
        <w:pStyle w:val="ListBullet"/>
      </w:pPr>
      <w:r>
        <w:t>代码演练</w:t>
        <w:br/>
      </w:r>
    </w:p>
    <w:p>
      <w:pPr>
        <w:pStyle w:val="ListBullet"/>
      </w:pPr>
      <w:r>
        <w:t>1.</w:t>
        <w:tab/>
        <w:t>这⾥只是做出了顶级菜单，它们四个是并列的⼀⾏，并</w:t>
        <w:tab/>
        <w:t>没有实现什么功能，效果图如</w:t>
        <w:br/>
      </w:r>
    </w:p>
    <w:p>
      <w:pPr>
        <w:pStyle w:val="ListBullet"/>
      </w:pPr>
      <w:r>
        <w:t>下:</w:t>
        <w:br/>
      </w:r>
    </w:p>
    <w:p>
      <w:pPr>
        <w:pStyle w:val="ListBullet"/>
      </w:pPr>
      <w:r>
        <w:t>32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2.</w:t>
        <w:tab/>
        <w:t>下⾯是代码演示: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ab/>
        <w:t>=</w:t>
        <w:tab/>
        <w:t>Tk()</w:t>
        <w:br/>
        <w:t>menuBar</w:t>
        <w:tab/>
        <w:t>=</w:t>
        <w:tab/>
        <w:t>Menu(root)</w:t>
        <w:br/>
      </w:r>
    </w:p>
    <w:p>
      <w:pPr>
        <w:pStyle w:val="ListBullet"/>
      </w:pPr>
      <w:r>
        <w:t>for</w:t>
        <w:tab/>
        <w:t>item</w:t>
        <w:tab/>
        <w:t>in</w:t>
        <w:tab/>
        <w:t>["⽂件",</w:t>
        <w:tab/>
        <w:t>"编辑",</w:t>
        <w:tab/>
        <w:t>"视图",</w:t>
        <w:tab/>
        <w:t>"关于"]:</w:t>
        <w:br/>
        <w:tab/>
        <w:tab/>
        <w:tab/>
        <w:tab/>
        <w:t>menuBar.add_command(label</w:t>
        <w:tab/>
        <w:t>=</w:t>
        <w:tab/>
        <w:t>item)</w:t>
        <w:br/>
      </w:r>
    </w:p>
    <w:p>
      <w:pPr>
        <w:pStyle w:val="ListBullet"/>
      </w:pPr>
      <w:r>
        <w:t>root["menu"]</w:t>
        <w:tab/>
        <w:t>=</w:t>
        <w:tab/>
        <w:t>menuBar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3.</w:t>
        <w:tab/>
        <w:t>可以看到，⾮常简单的⽅式，我们使⽤</w:t>
        <w:tab/>
        <w:t xml:space="preserve"> </w:t>
        <w:tab/>
        <w:t>add_command</w:t>
        <w:tab/>
        <w:tab/>
        <w:t>来</w:t>
        <w:tab/>
        <w:t>添加菜单项即可。</w:t>
        <w:br/>
      </w:r>
    </w:p>
    <w:p>
      <w:pPr>
        <w:pStyle w:val="ListBullet"/>
      </w:pPr>
      <w:r>
        <w:t>有⼦菜单的情况</w:t>
        <w:br/>
      </w:r>
    </w:p>
    <w:p>
      <w:pPr>
        <w:pStyle w:val="ListBullet"/>
      </w:pPr>
      <w:r>
        <w:t>1.</w:t>
        <w:tab/>
        <w:t xml:space="preserve"> 如果有⼦菜单，则情况稍微复杂点，这个时候，我们需</w:t>
        <w:tab/>
        <w:t>要使⽤</w:t>
        <w:tab/>
        <w:t xml:space="preserve"> </w:t>
        <w:tab/>
        <w:t>add_cascade</w:t>
        <w:tab/>
        <w:t>，</w:t>
        <w:br/>
        <w:t>cascade</w:t>
        <w:tab/>
        <w:t>可以理解为“级联”，即它</w:t>
        <w:tab/>
        <w:t>的作⽤只是为了引出后⾯的菜单。</w:t>
        <w:br/>
      </w:r>
    </w:p>
    <w:p>
      <w:pPr>
        <w:pStyle w:val="ListBullet"/>
      </w:pPr>
      <w:r>
        <w:t>33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2.</w:t>
        <w:tab/>
        <w:t xml:space="preserve"> </w:t>
        <w:tab/>
        <w:t>add_cascade</w:t>
        <w:tab/>
        <w:tab/>
        <w:t>的⼀个很重要的属性就是</w:t>
        <w:tab/>
        <w:t xml:space="preserve"> </w:t>
        <w:tab/>
        <w:t>menu</w:t>
        <w:tab/>
        <w:tab/>
        <w:t>属性，它指</w:t>
        <w:tab/>
        <w:t>明了要把那个菜单级联到该</w:t>
        <w:br/>
        <w:t>菜单项上，当然，还必不可少</w:t>
        <w:tab/>
        <w:t>的就是</w:t>
        <w:tab/>
        <w:t>label</w:t>
        <w:tab/>
        <w:t>属性，⽤于指定该菜单项的名称。</w:t>
        <w:br/>
      </w:r>
    </w:p>
    <w:p>
      <w:pPr>
        <w:pStyle w:val="ListBullet"/>
      </w:pPr>
      <w:r>
        <w:t>3.</w:t>
        <w:tab/>
        <w:t xml:space="preserve"> 我们先新建⼀个</w:t>
        <w:tab/>
        <w:t>Menu</w:t>
        <w:tab/>
        <w:t>的实例，然后使⽤</w:t>
        <w:tab/>
        <w:t xml:space="preserve"> </w:t>
        <w:tab/>
        <w:t>add_command</w:t>
        <w:tab/>
        <w:tab/>
        <w:t>来</w:t>
        <w:tab/>
        <w:t>添加菜单项，这样等该菜单</w:t>
        <w:br/>
        <w:t>建⽴完毕，我们要把它作为另</w:t>
        <w:tab/>
        <w:t>⼀个菜单项的⼦菜单，就需要使⽤</w:t>
        <w:tab/>
        <w:t xml:space="preserve"> </w:t>
        <w:tab/>
        <w:t>add_cascade</w:t>
        <w:tab/>
        <w:tab/>
        <w:t>⽅法。</w:t>
        <w:br/>
      </w:r>
    </w:p>
    <w:p>
      <w:pPr>
        <w:pStyle w:val="ListBullet"/>
      </w:pPr>
      <w:r>
        <w:t>代码演练</w:t>
        <w:br/>
      </w:r>
    </w:p>
    <w:p>
      <w:pPr>
        <w:pStyle w:val="ListBullet"/>
      </w:pPr>
      <w:r>
        <w:t>1.</w:t>
        <w:tab/>
        <w:t xml:space="preserve"> 下⾯我们使⽤了下拉菜单，这也是我们通常使⽤的菜单</w:t>
        <w:tab/>
        <w:t>形式，即⼀⾏菜单项，点击</w:t>
        <w:br/>
        <w:t>之后会产⽣⼀个下拉菜单。</w:t>
        <w:br/>
      </w:r>
    </w:p>
    <w:p>
      <w:pPr>
        <w:pStyle w:val="ListBullet"/>
      </w:pPr>
      <w:r>
        <w:t>2.</w:t>
        <w:tab/>
        <w:t xml:space="preserve"> 效果截图⼀:</w:t>
        <w:tab/>
        <w:br/>
      </w:r>
    </w:p>
    <w:p>
      <w:pPr>
        <w:pStyle w:val="ListBullet"/>
      </w:pPr>
      <w:r>
        <w:t>34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3.</w:t>
        <w:tab/>
        <w:t xml:space="preserve"> 截图效果⼆:</w:t>
        <w:tab/>
        <w:br/>
      </w:r>
    </w:p>
    <w:p>
      <w:pPr>
        <w:pStyle w:val="ListBullet"/>
      </w:pPr>
      <w:r>
        <w:t>4.</w:t>
        <w:tab/>
        <w:t xml:space="preserve"> 截图效果三:</w:t>
        <w:tab/>
        <w:br/>
      </w:r>
    </w:p>
    <w:p>
      <w:pPr>
        <w:pStyle w:val="ListBullet"/>
      </w:pPr>
      <w:r>
        <w:t>5.</w:t>
        <w:tab/>
        <w:t xml:space="preserve"> 代码演示:</w:t>
        <w:br/>
      </w:r>
    </w:p>
    <w:p>
      <w:pPr>
        <w:pStyle w:val="ListBullet"/>
      </w:pPr>
      <w:r>
        <w:t>35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menuBar</w:t>
        <w:tab/>
        <w:t>=</w:t>
        <w:tab/>
        <w:t>Menu(root)</w:t>
        <w:br/>
      </w:r>
    </w:p>
    <w:p>
      <w:pPr>
        <w:pStyle w:val="ListBullet"/>
      </w:pPr>
      <w:r>
        <w:t>fMenu</w:t>
        <w:tab/>
        <w:t>=</w:t>
        <w:tab/>
        <w:t>Menu(menuBar)</w:t>
        <w:tab/>
        <w:tab/>
        <w:tab/>
        <w:tab/>
        <w:t>#</w:t>
        <w:tab/>
        <w:t>⽂件</w:t>
        <w:br/>
        <w:t>for</w:t>
        <w:tab/>
        <w:t>item</w:t>
        <w:tab/>
        <w:t>in</w:t>
        <w:tab/>
        <w:t>["新建",</w:t>
        <w:tab/>
        <w:t>"打开",</w:t>
        <w:tab/>
        <w:t>"保存",</w:t>
        <w:tab/>
        <w:t>"另存为",</w:t>
        <w:tab/>
        <w:t>"退出"]:</w:t>
        <w:br/>
        <w:tab/>
        <w:tab/>
        <w:tab/>
        <w:tab/>
        <w:t>fMenu.add_command(label</w:t>
        <w:tab/>
        <w:t>=</w:t>
        <w:tab/>
        <w:t>item)</w:t>
        <w:br/>
      </w:r>
    </w:p>
    <w:p>
      <w:pPr>
        <w:pStyle w:val="ListBullet"/>
      </w:pPr>
      <w:r>
        <w:t>eMenu</w:t>
        <w:tab/>
        <w:t>=</w:t>
        <w:tab/>
        <w:t>Menu(menuBar)</w:t>
        <w:tab/>
        <w:tab/>
        <w:tab/>
        <w:tab/>
        <w:t>#</w:t>
        <w:tab/>
        <w:t>编辑</w:t>
        <w:br/>
        <w:t>for</w:t>
        <w:tab/>
        <w:t>item</w:t>
        <w:tab/>
        <w:t>in</w:t>
        <w:tab/>
        <w:t>["复制",</w:t>
        <w:tab/>
        <w:t>"粘贴",</w:t>
        <w:tab/>
        <w:t>"剪切",</w:t>
        <w:tab/>
        <w:t>"撤销"]:</w:t>
        <w:br/>
        <w:tab/>
        <w:tab/>
        <w:tab/>
        <w:tab/>
        <w:t>eMenu.add_command(label</w:t>
        <w:tab/>
        <w:t>=</w:t>
        <w:tab/>
        <w:t>item)</w:t>
        <w:br/>
      </w:r>
    </w:p>
    <w:p>
      <w:pPr>
        <w:pStyle w:val="ListBullet"/>
      </w:pPr>
      <w:r>
        <w:t>vMenu</w:t>
        <w:tab/>
        <w:t>=</w:t>
        <w:tab/>
        <w:t>Menu(menuBar)</w:t>
        <w:tab/>
        <w:tab/>
        <w:tab/>
        <w:tab/>
        <w:t>#</w:t>
        <w:tab/>
        <w:t>视图</w:t>
        <w:br/>
        <w:t>for</w:t>
        <w:tab/>
        <w:t>item</w:t>
        <w:tab/>
        <w:t>in</w:t>
        <w:tab/>
        <w:t>["默认视图",</w:t>
        <w:tab/>
        <w:t>"全屏模式",</w:t>
        <w:tab/>
        <w:t>"显示/隐藏菜单"]:</w:t>
        <w:br/>
        <w:tab/>
        <w:tab/>
        <w:tab/>
        <w:tab/>
        <w:t>vMenu.add_command(label</w:t>
        <w:tab/>
        <w:t>=</w:t>
        <w:tab/>
        <w:t>item)</w:t>
        <w:br/>
      </w:r>
    </w:p>
    <w:p>
      <w:pPr>
        <w:pStyle w:val="ListBullet"/>
      </w:pPr>
      <w:r>
        <w:t>aMenu</w:t>
        <w:tab/>
        <w:t>=</w:t>
        <w:tab/>
        <w:t>Menu(menuBar)</w:t>
        <w:tab/>
        <w:tab/>
        <w:tab/>
        <w:tab/>
        <w:t>#</w:t>
        <w:tab/>
        <w:t>关于</w:t>
        <w:br/>
        <w:t>for</w:t>
        <w:tab/>
        <w:t>item</w:t>
        <w:tab/>
        <w:t>in</w:t>
        <w:tab/>
        <w:t>["版权信息",</w:t>
        <w:tab/>
        <w:t>"帮助⽂档"]:</w:t>
        <w:br/>
        <w:tab/>
        <w:tab/>
        <w:tab/>
        <w:tab/>
        <w:t>aMenu.add_command(label</w:t>
        <w:tab/>
        <w:t>=</w:t>
        <w:tab/>
        <w:t>item)</w:t>
        <w:br/>
      </w:r>
    </w:p>
    <w:p>
      <w:pPr>
        <w:pStyle w:val="ListBullet"/>
      </w:pPr>
      <w:r>
        <w:t>menuBar.add_cascade(label</w:t>
        <w:tab/>
        <w:t>=</w:t>
        <w:tab/>
        <w:t>"⽂件",</w:t>
        <w:tab/>
        <w:t>menu</w:t>
        <w:tab/>
        <w:t>=</w:t>
        <w:tab/>
        <w:t>fMenu)</w:t>
        <w:br/>
        <w:t>menuBar.add_cascade(label</w:t>
        <w:tab/>
        <w:t>=</w:t>
        <w:tab/>
        <w:t>"编辑",</w:t>
        <w:tab/>
        <w:t>menu</w:t>
        <w:tab/>
        <w:t>=</w:t>
        <w:tab/>
        <w:t>eMenu)</w:t>
        <w:br/>
        <w:t>menuBar.add_cascade(label</w:t>
        <w:tab/>
        <w:t>=</w:t>
        <w:tab/>
        <w:t>"视图",</w:t>
        <w:tab/>
        <w:t>menu</w:t>
        <w:tab/>
        <w:t>=</w:t>
        <w:tab/>
        <w:t>vMenu)</w:t>
        <w:br/>
        <w:t>menuBar.add_cascade(label</w:t>
        <w:tab/>
        <w:t>=</w:t>
        <w:tab/>
        <w:t>"关于",</w:t>
        <w:tab/>
        <w:t>menu</w:t>
        <w:tab/>
        <w:t>=</w:t>
        <w:tab/>
        <w:t>aMenu)</w:t>
        <w:br/>
      </w:r>
    </w:p>
    <w:p>
      <w:pPr>
        <w:pStyle w:val="ListBullet"/>
      </w:pPr>
      <w:r>
        <w:t>root["menu"]</w:t>
        <w:tab/>
        <w:t>=</w:t>
        <w:tab/>
        <w:t>menuBar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这⾥要注意的是我们可以先把⼦菜单做好，然后再做上层菜单。</w:t>
        <w:br/>
      </w:r>
    </w:p>
    <w:p>
      <w:pPr>
        <w:pStyle w:val="ListBullet"/>
      </w:pPr>
      <w:r>
        <w:t>弹出菜单</w:t>
        <w:br/>
      </w:r>
    </w:p>
    <w:p>
      <w:pPr>
        <w:pStyle w:val="ListBullet"/>
      </w:pPr>
      <w:r>
        <w:t>1.</w:t>
        <w:tab/>
        <w:t xml:space="preserve"> 弹出菜单⼜叫“上下⽂菜单”，也叫“右键菜单”，它</w:t>
        <w:tab/>
        <w:t>通常是⿏标单击右键产⽣的菜单，</w:t>
        <w:br/>
        <w:t>因此会有“右键菜单”</w:t>
        <w:tab/>
        <w:t>的说法。</w:t>
        <w:br/>
      </w:r>
    </w:p>
    <w:p>
      <w:pPr>
        <w:pStyle w:val="ListBullet"/>
      </w:pPr>
      <w:r>
        <w:t>2.</w:t>
        <w:tab/>
        <w:t xml:space="preserve"> 其实很多界⾯库⾥⾯都是给出了弹出菜单的简单的制作</w:t>
        <w:tab/>
        <w:t>⽅法的，但是</w:t>
        <w:tab/>
        <w:t>tkinter</w:t>
        <w:tab/>
        <w:t>⾥⾯我</w:t>
        <w:br/>
        <w:t>们却只能使⽤⽐较原始的事</w:t>
        <w:tab/>
        <w:t>件绑定的⽅式去做。</w:t>
        <w:br/>
      </w:r>
    </w:p>
    <w:p>
      <w:pPr>
        <w:pStyle w:val="ListBullet"/>
      </w:pPr>
      <w:r>
        <w:t>3.</w:t>
        <w:tab/>
        <w:t xml:space="preserve"> ⼤体思路就是:我们先新建⼀个菜单，然后向菜单项中</w:t>
        <w:tab/>
        <w:t>添加各种功能，最后我们监听</w:t>
        <w:br/>
        <w:t>⿏标右键消息，如果是⿏标</w:t>
        <w:tab/>
        <w:t>右键被单击，此时可以根据需要判断下⿏标位置来确定</w:t>
        <w:br/>
        <w:t>是</w:t>
        <w:tab/>
        <w:t>哪个弹出菜单被弹出，然后使⽤</w:t>
        <w:tab/>
        <w:t xml:space="preserve"> </w:t>
        <w:tab/>
        <w:t>Menu</w:t>
        <w:tab/>
        <w:tab/>
        <w:t>类的</w:t>
        <w:tab/>
        <w:t xml:space="preserve"> </w:t>
        <w:tab/>
        <w:t>pop</w:t>
        <w:tab/>
        <w:tab/>
        <w:t>⽅法来弹出</w:t>
        <w:tab/>
        <w:t>菜单。</w:t>
        <w:br/>
      </w:r>
    </w:p>
    <w:p>
      <w:pPr>
        <w:pStyle w:val="ListBullet"/>
      </w:pPr>
      <w:r>
        <w:t>4.</w:t>
        <w:tab/>
        <w:t xml:space="preserve"> ⼤体思路就是如此，⾄于具体的细节，让我们到代码实</w:t>
        <w:tab/>
        <w:t>战中⼀探究竟。</w:t>
        <w:br/>
      </w:r>
    </w:p>
    <w:p>
      <w:pPr>
        <w:pStyle w:val="ListBullet"/>
      </w:pPr>
      <w:r>
        <w:t>36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5.</w:t>
        <w:tab/>
        <w:t xml:space="preserve"> Menu</w:t>
        <w:tab/>
        <w:t xml:space="preserve">类⾥⾯有⼀个 </w:t>
        <w:tab/>
        <w:t>post</w:t>
        <w:tab/>
        <w:tab/>
        <w:t>⽅法，它接收两个参数，即</w:t>
        <w:tab/>
        <w:t xml:space="preserve"> </w:t>
        <w:tab/>
        <w:t>x</w:t>
        <w:tab/>
        <w:tab/>
        <w:t>和</w:t>
        <w:tab/>
        <w:t xml:space="preserve"> </w:t>
        <w:tab/>
        <w:t>y</w:t>
        <w:tab/>
        <w:tab/>
        <w:t>坐标，它会在相应的</w:t>
        <w:br/>
        <w:t>位置弹出菜单。</w:t>
        <w:br/>
      </w:r>
    </w:p>
    <w:p>
      <w:pPr>
        <w:pStyle w:val="ListBullet"/>
      </w:pPr>
      <w:r>
        <w:t>6.</w:t>
        <w:tab/>
        <w:t xml:space="preserve"> 还记得⽤</w:t>
        <w:tab/>
        <w:t xml:space="preserve"> </w:t>
        <w:tab/>
        <w:t>bind</w:t>
        <w:tab/>
        <w:tab/>
        <w:t>⽅法来绑定事件吗?⽽且要记得⿏标右键</w:t>
        <w:tab/>
        <w:t xml:space="preserve">是⽤的 </w:t>
        <w:tab/>
        <w:t>&lt;Button-3&gt;</w:t>
        <w:tab/>
        <w:br/>
      </w:r>
    </w:p>
    <w:p>
      <w:pPr>
        <w:pStyle w:val="ListBullet"/>
      </w:pPr>
      <w:r>
        <w:t>代码演练</w:t>
        <w:br/>
      </w:r>
    </w:p>
    <w:p>
      <w:pPr>
        <w:pStyle w:val="ListBullet"/>
      </w:pPr>
      <w:r>
        <w:t>1.</w:t>
        <w:tab/>
        <w:t xml:space="preserve"> 界⾯效果(该右键菜单中如果点击</w:t>
        <w:tab/>
        <w:t>python</w:t>
        <w:tab/>
        <w:t>选项，则会新</w:t>
        <w:tab/>
        <w:t>建⼀个标签，标签内容是“我</w:t>
        <w:br/>
      </w:r>
    </w:p>
    <w:p>
      <w:pPr>
        <w:pStyle w:val="ListBullet"/>
      </w:pPr>
      <w:r>
        <w:t>的Python课程”):</w:t>
        <w:br/>
      </w:r>
    </w:p>
    <w:p>
      <w:pPr>
        <w:pStyle w:val="ListBullet"/>
      </w:pPr>
      <w:r>
        <w:t>2.</w:t>
        <w:tab/>
        <w:t xml:space="preserve"> 代码演示:</w:t>
        <w:br/>
      </w:r>
    </w:p>
    <w:p>
      <w:pPr>
        <w:pStyle w:val="ListBullet"/>
      </w:pPr>
      <w:r>
        <w:t>37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myLabel():</w:t>
        <w:br/>
        <w:tab/>
        <w:tab/>
        <w:tab/>
        <w:tab/>
        <w:t>global</w:t>
        <w:tab/>
        <w:t>root</w:t>
        <w:br/>
        <w:tab/>
        <w:tab/>
        <w:tab/>
        <w:tab/>
        <w:t>Label(root,</w:t>
        <w:tab/>
        <w:t>text</w:t>
        <w:tab/>
        <w:t>=</w:t>
        <w:tab/>
        <w:t>"我的Python课程").pack()</w:t>
        <w:tab/>
        <w:t>#</w:t>
        <w:tab/>
        <w:t>点击Python后添加这个标签</w:t>
        <w:br/>
      </w:r>
    </w:p>
    <w:p>
      <w:pPr>
        <w:pStyle w:val="ListBullet"/>
      </w:pPr>
      <w:r>
        <w:t>root</w:t>
        <w:tab/>
        <w:t>=</w:t>
        <w:tab/>
        <w:t>Tk()</w:t>
        <w:br/>
        <w:t>menuBar</w:t>
        <w:tab/>
        <w:t>=</w:t>
        <w:tab/>
        <w:t>Menu(root)</w:t>
        <w:br/>
      </w:r>
    </w:p>
    <w:p>
      <w:pPr>
        <w:pStyle w:val="ListBullet"/>
      </w:pPr>
      <w:r>
        <w:t>for</w:t>
        <w:tab/>
        <w:t>each</w:t>
        <w:tab/>
        <w:t>in</w:t>
        <w:tab/>
        <w:t>["C/C++",</w:t>
        <w:tab/>
        <w:t>"JavaEE",</w:t>
        <w:tab/>
        <w:t>"Android",</w:t>
        <w:tab/>
        <w:t>"PHP",</w:t>
        <w:tab/>
        <w:t>"UI设计",</w:t>
        <w:tab/>
        <w:t>"iOS",</w:t>
        <w:tab/>
        <w:t>"前端与移动开发",</w:t>
        <w:tab/>
        <w:t>"⽹络营</w:t>
        <w:br/>
        <w:t>销",</w:t>
        <w:tab/>
        <w:t>"云计算"]:</w:t>
        <w:br/>
        <w:tab/>
        <w:tab/>
        <w:tab/>
        <w:tab/>
        <w:t>menuBar.add_command(label</w:t>
        <w:tab/>
        <w:t>=</w:t>
        <w:tab/>
        <w:t>each)</w:t>
        <w:br/>
      </w:r>
    </w:p>
    <w:p>
      <w:pPr>
        <w:pStyle w:val="ListBullet"/>
      </w:pPr>
      <w:r>
        <w:t>menuBar.add_command(label</w:t>
        <w:tab/>
        <w:t>=</w:t>
        <w:tab/>
        <w:t>"Python",</w:t>
        <w:tab/>
        <w:t>command</w:t>
        <w:tab/>
        <w:t>=</w:t>
        <w:tab/>
        <w:t>myLabel)</w:t>
        <w:br/>
      </w:r>
    </w:p>
    <w:p>
      <w:pPr>
        <w:pStyle w:val="ListBullet"/>
      </w:pPr>
      <w:r>
        <w:t>def</w:t>
        <w:tab/>
        <w:t>pop(event):</w:t>
        <w:br/>
        <w:tab/>
        <w:tab/>
        <w:tab/>
        <w:tab/>
        <w:t>menuBar.post(event.x_root,</w:t>
        <w:tab/>
        <w:t>event.y_root)</w:t>
        <w:br/>
      </w:r>
    </w:p>
    <w:p>
      <w:pPr>
        <w:pStyle w:val="ListBullet"/>
      </w:pPr>
      <w:r>
        <w:t>root.bind("&lt;Button-3&gt;",</w:t>
        <w:tab/>
        <w:t>pop)</w:t>
        <w:tab/>
        <w:tab/>
        <w:t>#</w:t>
        <w:tab/>
        <w:t>⿏标右击绑定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此处利⽤了</w:t>
        <w:tab/>
        <w:t>Menu</w:t>
        <w:tab/>
        <w:t>的</w:t>
        <w:tab/>
        <w:t>post</w:t>
        <w:tab/>
        <w:t>⽅法，还有</w:t>
        <w:tab/>
        <w:t>bind</w:t>
        <w:tab/>
        <w:t>⽅法，⼀定要</w:t>
        <w:tab/>
        <w:t>记住⿏标右键的事件名称，这</w:t>
        <w:br/>
        <w:t>些⽤多了之后⾃然能记住。</w:t>
        <w:br/>
      </w:r>
    </w:p>
    <w:p>
      <w:pPr>
        <w:pStyle w:val="ListBullet"/>
      </w:pPr>
      <w:r>
        <w:t>分割线</w:t>
        <w:br/>
      </w:r>
    </w:p>
    <w:p>
      <w:pPr>
        <w:pStyle w:val="ListBullet"/>
      </w:pPr>
      <w:r>
        <w:t>1.</w:t>
        <w:tab/>
        <w:t xml:space="preserve"> 有时候，⼀个菜单项的各个菜单可能并不是⼀个类型，</w:t>
        <w:tab/>
        <w:t>有可能是两种类型，在它们</w:t>
        <w:br/>
        <w:t>中间可以插⼀个分割线来界定</w:t>
        <w:tab/>
        <w:t>界限。</w:t>
        <w:br/>
        <w:t>2.</w:t>
        <w:tab/>
        <w:t xml:space="preserve"> 插⼊分割线和插⼊正常的菜单项操作很相似，只是使⽤</w:t>
        <w:tab/>
        <w:t>的⽅法是</w:t>
        <w:tab/>
        <w:t>add_separator，该</w:t>
        <w:br/>
        <w:t>⽅法⽆需参数。</w:t>
        <w:br/>
        <w:t>3.</w:t>
        <w:tab/>
        <w:t xml:space="preserve"> 插⼊分割线效果示例(在列表中插⼊了⼀个分割线):</w:t>
        <w:br/>
      </w:r>
    </w:p>
    <w:p>
      <w:pPr>
        <w:pStyle w:val="ListBullet"/>
      </w:pPr>
      <w:r>
        <w:t>38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4.</w:t>
        <w:tab/>
        <w:t xml:space="preserve"> 插⼊分割线代码示例: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menuBar</w:t>
        <w:tab/>
        <w:t>=</w:t>
        <w:tab/>
        <w:t>Menu(root)</w:t>
        <w:br/>
        <w:t>sonMenu</w:t>
        <w:tab/>
        <w:t>=</w:t>
        <w:tab/>
        <w:t>Menu(menuBar)</w:t>
        <w:br/>
      </w:r>
    </w:p>
    <w:p>
      <w:pPr>
        <w:pStyle w:val="ListBullet"/>
      </w:pPr>
      <w:r>
        <w:t>for</w:t>
        <w:tab/>
        <w:t>each</w:t>
        <w:tab/>
        <w:t>in</w:t>
        <w:tab/>
        <w:t>["C/C++",</w:t>
        <w:tab/>
        <w:t>"Python",</w:t>
        <w:tab/>
        <w:t>"JavaEE",</w:t>
        <w:tab/>
        <w:t>"Android",</w:t>
        <w:tab/>
        <w:t>"iOS",</w:t>
        <w:tab/>
        <w:t>"云计算"]:</w:t>
        <w:br/>
        <w:tab/>
        <w:tab/>
        <w:tab/>
        <w:tab/>
        <w:t>sonMenu.add_command(label</w:t>
        <w:tab/>
        <w:t>=</w:t>
        <w:tab/>
        <w:t>each)</w:t>
        <w:br/>
      </w:r>
    </w:p>
    <w:p>
      <w:pPr>
        <w:pStyle w:val="ListBullet"/>
      </w:pPr>
      <w:r>
        <w:t>sonMenu.add_separator()</w:t>
        <w:tab/>
        <w:tab/>
        <w:tab/>
        <w:tab/>
        <w:tab/>
        <w:tab/>
        <w:tab/>
        <w:tab/>
        <w:t>#</w:t>
        <w:tab/>
        <w:t>插⼊分割线</w:t>
        <w:br/>
      </w:r>
    </w:p>
    <w:p>
      <w:pPr>
        <w:pStyle w:val="ListBullet"/>
      </w:pPr>
      <w:r>
        <w:t>for</w:t>
        <w:tab/>
        <w:t>each</w:t>
        <w:tab/>
        <w:t>in</w:t>
        <w:tab/>
        <w:t>["PHP",</w:t>
        <w:tab/>
        <w:t>"UI设计",</w:t>
        <w:tab/>
        <w:t>"前端与移动开发",</w:t>
        <w:tab/>
        <w:t>"⽹络营销"]:</w:t>
        <w:br/>
        <w:tab/>
        <w:tab/>
        <w:tab/>
        <w:tab/>
        <w:t>sonMenu.add_command(label</w:t>
        <w:tab/>
        <w:t>=</w:t>
        <w:tab/>
        <w:t>each)</w:t>
        <w:br/>
      </w:r>
    </w:p>
    <w:p>
      <w:pPr>
        <w:pStyle w:val="ListBullet"/>
      </w:pPr>
      <w:r>
        <w:t>menuBar.add_cascade(label</w:t>
        <w:tab/>
        <w:t>=</w:t>
        <w:tab/>
        <w:t>"传智学科列表",</w:t>
        <w:tab/>
        <w:t>menu</w:t>
        <w:tab/>
        <w:t>=</w:t>
        <w:tab/>
        <w:t>sonMenu)</w:t>
        <w:br/>
        <w:t>root["menu"]</w:t>
        <w:tab/>
        <w:t>=</w:t>
        <w:tab/>
        <w:t>menuBar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radiobutton</w:t>
        <w:tab/>
        <w:t>与</w:t>
        <w:tab/>
        <w:t>checkbutton</w:t>
        <w:br/>
      </w:r>
    </w:p>
    <w:p>
      <w:pPr>
        <w:pStyle w:val="ListBullet"/>
      </w:pPr>
      <w:r>
        <w:t>1.</w:t>
        <w:tab/>
        <w:t xml:space="preserve"> </w:t>
        <w:tab/>
        <w:t>radiobutton</w:t>
        <w:tab/>
        <w:tab/>
        <w:t>是指“单选按钮”,</w:t>
        <w:tab/>
        <w:t xml:space="preserve"> </w:t>
        <w:tab/>
        <w:t>checkbutton</w:t>
        <w:tab/>
        <w:tab/>
        <w:t>是指“复选按钮”。</w:t>
        <w:br/>
      </w:r>
    </w:p>
    <w:p>
      <w:pPr>
        <w:pStyle w:val="ListBullet"/>
      </w:pPr>
      <w:r>
        <w:t>2.</w:t>
        <w:tab/>
        <w:t xml:space="preserve"> 单选按钮与复选按钮是相对来说的，即在这⼀组中，单选按钮中只能有⼀个是被选定</w:t>
        <w:br/>
        <w:t>的，即⼀个⼈的性别是⼥的，</w:t>
        <w:tab/>
        <w:t>就⼀定不是男的，但是复选按钮对应的情况则是可以</w:t>
        <w:br/>
        <w:t>有多个同时被选定，⽐如⼀个⼈即可以喜欢篮球，也可以喜欢</w:t>
        <w:tab/>
        <w:t>⾜球，还有可能喜欢</w:t>
        <w:br/>
      </w:r>
    </w:p>
    <w:p>
      <w:pPr>
        <w:pStyle w:val="ListBullet"/>
      </w:pPr>
      <w:r>
        <w:t>39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乒乓球，等等。</w:t>
        <w:br/>
      </w:r>
    </w:p>
    <w:p>
      <w:pPr>
        <w:pStyle w:val="ListBullet"/>
      </w:pPr>
      <w:r>
        <w:t>3.</w:t>
        <w:tab/>
        <w:t xml:space="preserve"> 在菜单中，也有类似的概念，即 </w:t>
        <w:tab/>
        <w:t>单选菜单</w:t>
        <w:tab/>
        <w:t xml:space="preserve">和 </w:t>
        <w:tab/>
        <w:t>复选菜单</w:t>
        <w:tab/>
        <w:t>。</w:t>
        <w:tab/>
        <w:t>它们分别⽤</w:t>
        <w:tab/>
        <w:t xml:space="preserve"> </w:t>
        <w:tab/>
        <w:t>add_radiobutton</w:t>
        <w:tab/>
        <w:br/>
        <w:t>和</w:t>
        <w:tab/>
        <w:t xml:space="preserve"> </w:t>
        <w:tab/>
        <w:t>add_checkbutton</w:t>
        <w:tab/>
        <w:tab/>
        <w:t>来分别</w:t>
        <w:tab/>
        <w:t>添加。</w:t>
        <w:br/>
      </w:r>
    </w:p>
    <w:p>
      <w:pPr>
        <w:pStyle w:val="ListBullet"/>
      </w:pPr>
      <w:r>
        <w:t>4.</w:t>
        <w:tab/>
        <w:t xml:space="preserve"> 这两种菜单都是如果⼀旦被选定，那么前⾯会有⼀个类</w:t>
        <w:tab/>
        <w:t>似于对号的标记出现，</w:t>
        <w:br/>
      </w:r>
    </w:p>
    <w:p>
      <w:pPr>
        <w:pStyle w:val="ListBullet"/>
      </w:pPr>
      <w:r>
        <w:t>checkbutton</w:t>
        <w:tab/>
        <w:t>可以多个同时被选定，</w:t>
        <w:tab/>
        <w:t>但是</w:t>
        <w:tab/>
        <w:t>radiobutton</w:t>
        <w:tab/>
        <w:t>却只能被选定⼀个，即这个被</w:t>
        <w:br/>
      </w:r>
    </w:p>
    <w:p>
      <w:pPr>
        <w:pStyle w:val="ListBullet"/>
      </w:pPr>
      <w:r>
        <w:t>选定了，</w:t>
        <w:tab/>
        <w:t>会⾃动取消前⼀个的选定。</w:t>
        <w:br/>
      </w:r>
    </w:p>
    <w:p>
      <w:pPr>
        <w:pStyle w:val="ListBullet"/>
      </w:pPr>
      <w:r>
        <w:t>代码与效果截图</w:t>
        <w:br/>
      </w:r>
    </w:p>
    <w:p>
      <w:pPr>
        <w:pStyle w:val="ListBullet"/>
      </w:pPr>
      <w:r>
        <w:t>效果图(上⾯是必须单选的，下⾯则是可以复选):</w:t>
        <w:br/>
      </w:r>
    </w:p>
    <w:p>
      <w:pPr>
        <w:pStyle w:val="ListBullet"/>
      </w:pPr>
      <w:r>
        <w:t>代码演示:</w:t>
        <w:br/>
      </w:r>
    </w:p>
    <w:p>
      <w:pPr>
        <w:pStyle w:val="ListBullet"/>
      </w:pPr>
      <w:r>
        <w:t>40</w:t>
        <w:br/>
      </w:r>
    </w:p>
    <w:p>
      <w:pPr>
        <w:pStyle w:val="ListBullet"/>
      </w:pPr>
      <w:r>
        <w:t>菜单与选择按钮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menuBar</w:t>
        <w:tab/>
        <w:t>=</w:t>
        <w:tab/>
        <w:t>Menu(root)</w:t>
        <w:br/>
        <w:t>sonMenu</w:t>
        <w:tab/>
        <w:t>=</w:t>
        <w:tab/>
        <w:t>Menu(menuBar)</w:t>
        <w:br/>
      </w:r>
    </w:p>
    <w:p>
      <w:pPr>
        <w:pStyle w:val="ListBullet"/>
      </w:pPr>
      <w:r>
        <w:t>for</w:t>
        <w:tab/>
        <w:t>each</w:t>
        <w:tab/>
        <w:t>in</w:t>
        <w:tab/>
        <w:t>["C/C++",</w:t>
        <w:tab/>
        <w:t>"Python",</w:t>
        <w:tab/>
        <w:t>"JavaEE",</w:t>
        <w:tab/>
        <w:t>"Android",</w:t>
        <w:tab/>
        <w:t>"iOS",</w:t>
        <w:tab/>
        <w:t>"云计算"]:</w:t>
        <w:br/>
        <w:tab/>
        <w:tab/>
        <w:tab/>
        <w:tab/>
        <w:t>sonMenu.add_radiobutton(label</w:t>
        <w:tab/>
        <w:t>=</w:t>
        <w:tab/>
        <w:t>each)</w:t>
        <w:tab/>
        <w:t>#</w:t>
        <w:tab/>
        <w:t>add_command()</w:t>
        <w:tab/>
        <w:t>改成</w:t>
        <w:tab/>
        <w:t>add_radiobutton()</w:t>
        <w:br/>
      </w:r>
    </w:p>
    <w:p>
      <w:pPr>
        <w:pStyle w:val="ListBullet"/>
      </w:pPr>
      <w:r>
        <w:t>sonMenu.add_separator()</w:t>
        <w:tab/>
        <w:tab/>
        <w:tab/>
        <w:tab/>
        <w:tab/>
        <w:tab/>
        <w:tab/>
        <w:tab/>
        <w:t>#</w:t>
        <w:tab/>
        <w:t>插⼊分割线</w:t>
        <w:br/>
      </w:r>
    </w:p>
    <w:p>
      <w:pPr>
        <w:pStyle w:val="ListBullet"/>
      </w:pPr>
      <w:r>
        <w:t>for</w:t>
        <w:tab/>
        <w:t>each</w:t>
        <w:tab/>
        <w:t>in</w:t>
        <w:tab/>
        <w:t>["PHP",</w:t>
        <w:tab/>
        <w:t>"UI设计",</w:t>
        <w:tab/>
        <w:t>"前端与移动开发",</w:t>
        <w:tab/>
        <w:t>"⽹络营销"]:</w:t>
        <w:br/>
        <w:tab/>
        <w:tab/>
        <w:tab/>
        <w:tab/>
        <w:t>sonMenu.add_checkbutton(label</w:t>
        <w:tab/>
        <w:t>=</w:t>
        <w:tab/>
        <w:t>each)</w:t>
        <w:tab/>
        <w:t>#</w:t>
        <w:tab/>
        <w:t>add_command()</w:t>
        <w:tab/>
        <w:t>改成</w:t>
        <w:tab/>
        <w:t>add_checkbutton()</w:t>
        <w:br/>
      </w:r>
    </w:p>
    <w:p>
      <w:pPr>
        <w:pStyle w:val="ListBullet"/>
      </w:pPr>
      <w:r>
        <w:t>menuBar.add_cascade(label</w:t>
        <w:tab/>
        <w:t>=</w:t>
        <w:tab/>
        <w:t>"传智学科列表",</w:t>
        <w:tab/>
        <w:t>menu</w:t>
        <w:tab/>
        <w:t>=</w:t>
        <w:tab/>
        <w:t>sonMenu)</w:t>
        <w:br/>
        <w:t>root["menu"]</w:t>
        <w:tab/>
        <w:t>=</w:t>
        <w:tab/>
        <w:t>menuBar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41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对话框</w:t>
        <w:br/>
      </w:r>
    </w:p>
    <w:p>
      <w:pPr>
        <w:pStyle w:val="ListBullet"/>
      </w:pPr>
      <w:r>
        <w:t>1.</w:t>
        <w:tab/>
        <w:t xml:space="preserve"> 关于对话框，tkinter</w:t>
        <w:tab/>
        <w:t>有它⾃⼰的布局，在</w:t>
        <w:tab/>
        <w:t>Python</w:t>
        <w:tab/>
        <w:t>的安</w:t>
        <w:tab/>
        <w:t>装⽬录下的</w:t>
        <w:tab/>
        <w:t>Lib</w:t>
        <w:tab/>
        <w:t>⽂件夹的</w:t>
        <w:br/>
        <w:t>tkinter</w:t>
        <w:tab/>
        <w:t>⼦⽂件夹下，有个</w:t>
        <w:tab/>
        <w:t>dialog.py，它只有</w:t>
        <w:tab/>
        <w:t>2KB，它就是我们要介绍的重点。</w:t>
        <w:br/>
      </w:r>
    </w:p>
    <w:p>
      <w:pPr>
        <w:pStyle w:val="ListBullet"/>
      </w:pPr>
      <w:r>
        <w:t>2.</w:t>
        <w:tab/>
        <w:t xml:space="preserve"> 开该⽂件，只有五⼗⾏，还包括⽤来测试的代码，⾥</w:t>
        <w:tab/>
        <w:t>⾯只有⼀个</w:t>
        <w:tab/>
        <w:t>Dialog</w:t>
        <w:tab/>
        <w:t>类，它继承</w:t>
        <w:br/>
        <w:t>⾃</w:t>
        <w:tab/>
        <w:t>Widget，它的⽅法也很简</w:t>
        <w:tab/>
        <w:t>单，基本上也就⼀个init⽅法有实质性内容，下⾯的</w:t>
        <w:br/>
        <w:t>_test</w:t>
        <w:tab/>
        <w:t>是⽤来测试的。</w:t>
        <w:br/>
      </w:r>
    </w:p>
    <w:p>
      <w:pPr>
        <w:pStyle w:val="ListBullet"/>
      </w:pPr>
      <w:r>
        <w:t>3.</w:t>
        <w:tab/>
        <w:t xml:space="preserve"> 该类可⽤的属性很少，基本上真正⽐较好⽤的也就⼀个</w:t>
        <w:tab/>
        <w:t>num</w:t>
        <w:tab/>
        <w:t>属性了，它⽤于返回⽤</w:t>
        <w:br/>
        <w:t>户的点击。</w:t>
        <w:br/>
      </w:r>
    </w:p>
    <w:p>
      <w:pPr>
        <w:pStyle w:val="ListBullet"/>
      </w:pPr>
      <w:r>
        <w:t>4.</w:t>
        <w:tab/>
        <w:t xml:space="preserve"> 我们可以通过它给出的例⼦来模仿写出⼀个对话框，注</w:t>
        <w:tab/>
        <w:t>意它的</w:t>
        <w:tab/>
        <w:t>title</w:t>
        <w:tab/>
        <w:t>属性，text</w:t>
        <w:tab/>
        <w:t>属</w:t>
        <w:br/>
      </w:r>
    </w:p>
    <w:p>
      <w:pPr>
        <w:pStyle w:val="ListBullet"/>
      </w:pPr>
      <w:r>
        <w:t>性，strings</w:t>
        <w:tab/>
        <w:t>属性。</w:t>
        <w:br/>
      </w:r>
    </w:p>
    <w:p>
      <w:pPr>
        <w:pStyle w:val="ListBullet"/>
      </w:pPr>
      <w:r>
        <w:t>5.</w:t>
        <w:tab/>
        <w:t xml:space="preserve"> 下⾯是该⽂件的截图:</w:t>
        <w:br/>
      </w:r>
    </w:p>
    <w:p>
      <w:pPr>
        <w:pStyle w:val="ListBullet"/>
      </w:pPr>
      <w:r>
        <w:t>42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调查Demo</w:t>
        <w:br/>
      </w:r>
    </w:p>
    <w:p>
      <w:pPr>
        <w:pStyle w:val="ListBullet"/>
      </w:pPr>
      <w:r>
        <w:t>1.</w:t>
        <w:tab/>
        <w:t>下⾯是界⾯:</w:t>
        <w:br/>
      </w:r>
    </w:p>
    <w:p>
      <w:pPr>
        <w:pStyle w:val="ListBullet"/>
      </w:pPr>
      <w:r>
        <w:t>43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2.</w:t>
        <w:tab/>
        <w:t>代码演示:</w:t>
        <w:br/>
      </w:r>
    </w:p>
    <w:p>
      <w:pPr>
        <w:pStyle w:val="ListBullet"/>
      </w:pPr>
      <w:r>
        <w:t>from</w:t>
        <w:tab/>
        <w:t>tkinter.dialog</w:t>
        <w:tab/>
        <w:t>import</w:t>
        <w:tab/>
        <w:t>*</w:t>
        <w:br/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def</w:t>
        <w:tab/>
        <w:t>myDialog():</w:t>
        <w:br/>
        <w:tab/>
        <w:tab/>
        <w:tab/>
        <w:tab/>
        <w:t>d</w:t>
        <w:tab/>
        <w:t>=</w:t>
        <w:tab/>
        <w:t>Dialog(None,</w:t>
        <w:tab/>
        <w:t>title</w:t>
        <w:tab/>
        <w:t>=</w:t>
        <w:tab/>
        <w:t>"Python调查",</w:t>
        <w:tab/>
        <w:t>text</w:t>
        <w:tab/>
        <w:t>=</w:t>
        <w:tab/>
        <w:t>"喜欢Python吗？",</w:t>
        <w:tab/>
        <w:t>bitmap</w:t>
        <w:tab/>
        <w:t>=</w:t>
        <w:tab/>
        <w:t>DIALOG_ICON,</w:t>
        <w:tab/>
        <w:t>d</w:t>
        <w:br/>
        <w:t>efault</w:t>
        <w:tab/>
        <w:t>=</w:t>
        <w:tab/>
        <w:t>0,</w:t>
        <w:tab/>
        <w:t>strings</w:t>
        <w:tab/>
        <w:t>=</w:t>
        <w:tab/>
        <w:t>("喜欢",</w:t>
        <w:tab/>
        <w:t>"很喜欢",</w:t>
        <w:tab/>
        <w:t>"⾮常喜欢"))</w:t>
        <w:br/>
        <w:tab/>
        <w:tab/>
        <w:tab/>
        <w:tab/>
        <w:t>print(d.num)</w:t>
        <w:br/>
      </w:r>
    </w:p>
    <w:p>
      <w:pPr>
        <w:pStyle w:val="ListBullet"/>
      </w:pPr>
      <w:r>
        <w:t>btn_begin</w:t>
        <w:tab/>
        <w:t>=</w:t>
        <w:tab/>
        <w:t>Button(None,</w:t>
        <w:tab/>
        <w:t>text</w:t>
        <w:tab/>
        <w:t>=</w:t>
        <w:tab/>
        <w:t>"Python调查",</w:t>
        <w:tab/>
        <w:t>command</w:t>
        <w:tab/>
        <w:t>=</w:t>
        <w:tab/>
        <w:t>myDialog)</w:t>
        <w:br/>
        <w:t>btn_begin.pack()</w:t>
        <w:br/>
      </w:r>
    </w:p>
    <w:p>
      <w:pPr>
        <w:pStyle w:val="ListBullet"/>
      </w:pPr>
      <w:r>
        <w:t>btn_quit</w:t>
        <w:tab/>
        <w:t>=</w:t>
        <w:tab/>
        <w:t>Button(None,</w:t>
        <w:tab/>
        <w:t>text</w:t>
        <w:tab/>
        <w:t>=</w:t>
        <w:tab/>
        <w:t>"关闭",</w:t>
        <w:tab/>
        <w:t>command</w:t>
        <w:tab/>
        <w:t>=</w:t>
        <w:tab/>
        <w:t>btn_begin.quit)</w:t>
        <w:tab/>
        <w:br/>
        <w:t>btn_quit.pack()</w:t>
        <w:br/>
      </w:r>
    </w:p>
    <w:p>
      <w:pPr>
        <w:pStyle w:val="ListBullet"/>
      </w:pPr>
      <w:r>
        <w:t>btn_begin.mainloop()</w:t>
        <w:br/>
      </w:r>
    </w:p>
    <w:p>
      <w:pPr>
        <w:pStyle w:val="ListBullet"/>
      </w:pPr>
      <w:r>
        <w:t>3.</w:t>
        <w:tab/>
        <w:t>代码说明:</w:t>
        <w:br/>
      </w:r>
    </w:p>
    <w:p>
      <w:pPr>
        <w:pStyle w:val="ListBullet"/>
      </w:pPr>
      <w:r>
        <w:t>在新建⼀个对话框的时候，title</w:t>
        <w:tab/>
        <w:t>属性，text</w:t>
        <w:tab/>
        <w:t>属性，bitmap</w:t>
        <w:tab/>
        <w:t>属性等等都是不可缺少的，否则</w:t>
        <w:br/>
        <w:t>会报错，我</w:t>
        <w:tab/>
        <w:t>第⼀次写的时候就报错了，后来看了下源代码，发现这些</w:t>
        <w:tab/>
        <w:t>都必须⾃⼰填写，</w:t>
        <w:br/>
        <w:t>因为没有设置默认值。</w:t>
        <w:br/>
      </w:r>
    </w:p>
    <w:p>
      <w:pPr>
        <w:pStyle w:val="ListBullet"/>
      </w:pPr>
      <w:r>
        <w:t>其他对话框</w:t>
        <w:br/>
      </w:r>
    </w:p>
    <w:p>
      <w:pPr>
        <w:pStyle w:val="ListBullet"/>
      </w:pPr>
      <w:r>
        <w:t>44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1.</w:t>
        <w:tab/>
        <w:t xml:space="preserve"> 其实我们也看到了，由于源代码中给出的关于对话框的</w:t>
        <w:tab/>
        <w:t>代码过于简短，真正⽤起来</w:t>
        <w:br/>
        <w:t>并不⽅便。</w:t>
        <w:br/>
      </w:r>
    </w:p>
    <w:p>
      <w:pPr>
        <w:pStyle w:val="ListBullet"/>
      </w:pPr>
      <w:r>
        <w:t>2.</w:t>
        <w:tab/>
        <w:t xml:space="preserve"> 于是，根据使⽤频率，源代码⼜给出了⼏个标准对话框，</w:t>
        <w:tab/>
        <w:t>⽐如</w:t>
        <w:tab/>
        <w:t>simpledialog(简单对</w:t>
        <w:br/>
      </w:r>
    </w:p>
    <w:p>
      <w:pPr>
        <w:pStyle w:val="ListBullet"/>
      </w:pPr>
      <w:r>
        <w:t>话框)，commondialog(⼀般</w:t>
        <w:tab/>
        <w:t>对话框)，filedialog(⽂件对话框)，其实</w:t>
        <w:tab/>
        <w:t>colorchooser</w:t>
        <w:tab/>
        <w:t>也</w:t>
        <w:br/>
      </w:r>
    </w:p>
    <w:p>
      <w:pPr>
        <w:pStyle w:val="ListBullet"/>
      </w:pPr>
      <w:r>
        <w:t>算对话框的内容。</w:t>
        <w:br/>
      </w:r>
    </w:p>
    <w:p>
      <w:pPr>
        <w:pStyle w:val="ListBullet"/>
      </w:pPr>
      <w:r>
        <w:t>3.</w:t>
        <w:tab/>
        <w:t xml:space="preserve"> 我看了下它们的源代码，但是考虑到我们的程序的主要</w:t>
        <w:tab/>
        <w:t>⽤途，所以就不在此节深⼊</w:t>
        <w:br/>
        <w:t>介绍了，具体的⼤家可以深⼊</w:t>
        <w:tab/>
        <w:t>源代码⼀探究竟。</w:t>
        <w:br/>
      </w:r>
    </w:p>
    <w:p>
      <w:pPr>
        <w:pStyle w:val="ListBullet"/>
      </w:pPr>
      <w:r>
        <w:t>消息框</w:t>
        <w:br/>
      </w:r>
    </w:p>
    <w:p>
      <w:pPr>
        <w:pStyle w:val="ListBullet"/>
      </w:pPr>
      <w:r>
        <w:t>1.</w:t>
        <w:tab/>
        <w:t xml:space="preserve"> 和上⾯的对话框⼀样，在同⼀⽬录下会看到有个</w:t>
        <w:tab/>
        <w:t>messagebox.py，打开⼀看，发现</w:t>
        <w:br/>
        <w:t>也很简短，只有⼀百多⾏。</w:t>
        <w:br/>
      </w:r>
    </w:p>
    <w:p>
      <w:pPr>
        <w:pStyle w:val="ListBullet"/>
      </w:pPr>
      <w:r>
        <w:t>2.</w:t>
        <w:tab/>
        <w:t xml:space="preserve"> 且⾥⾯主要是⼀些函数，这些函数的参数都给了默认值，</w:t>
        <w:tab/>
        <w:t>我们只需要填充那些我们</w:t>
        <w:br/>
        <w:t>感兴趣的值即可。</w:t>
        <w:br/>
      </w:r>
    </w:p>
    <w:p>
      <w:pPr>
        <w:pStyle w:val="ListBullet"/>
      </w:pPr>
      <w:r>
        <w:t>45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3.</w:t>
        <w:tab/>
        <w:t xml:space="preserve"> 下⾯是源代码中该⽂件的主要函数截图:</w:t>
        <w:tab/>
        <w:br/>
      </w:r>
    </w:p>
    <w:p>
      <w:pPr>
        <w:pStyle w:val="ListBullet"/>
      </w:pPr>
      <w:r>
        <w:t>4.</w:t>
        <w:tab/>
        <w:t xml:space="preserve"> 使⽤消息框的效果图:</w:t>
        <w:br/>
      </w:r>
    </w:p>
    <w:p>
      <w:pPr>
        <w:pStyle w:val="ListBullet"/>
      </w:pPr>
      <w:r>
        <w:t>5.</w:t>
        <w:tab/>
        <w:t xml:space="preserve"> 使⽤消息框的代码截图:</w:t>
        <w:br/>
      </w:r>
    </w:p>
    <w:p>
      <w:pPr>
        <w:pStyle w:val="ListBullet"/>
      </w:pPr>
      <w:r>
        <w:t>46</w:t>
        <w:br/>
      </w:r>
    </w:p>
    <w:p>
      <w:pPr>
        <w:pStyle w:val="ListBullet"/>
      </w:pPr>
      <w:r>
        <w:t>对话框和消息框</w:t>
        <w:br/>
      </w:r>
    </w:p>
    <w:p>
      <w:pPr>
        <w:pStyle w:val="ListBullet"/>
      </w:pPr>
      <w:r>
        <w:t>from</w:t>
        <w:tab/>
        <w:t>tkinter.messagebox</w:t>
        <w:tab/>
        <w:t>import</w:t>
        <w:tab/>
        <w:t>*</w:t>
        <w:br/>
        <w:t>showinfo(title</w:t>
        <w:tab/>
        <w:t>=</w:t>
        <w:tab/>
        <w:t>"传智播客Python学院",</w:t>
        <w:tab/>
        <w:t>message</w:t>
        <w:tab/>
        <w:t>=</w:t>
        <w:tab/>
        <w:t>"好好学习，天天向上！")</w:t>
        <w:br/>
      </w:r>
    </w:p>
    <w:p>
      <w:pPr>
        <w:pStyle w:val="ListBullet"/>
      </w:pPr>
      <w:r>
        <w:t>47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常⽤控件介绍</w:t>
        <w:br/>
      </w:r>
    </w:p>
    <w:p>
      <w:pPr>
        <w:pStyle w:val="ListBullet"/>
      </w:pPr>
      <w:r>
        <w:t>控件</w:t>
        <w:br/>
      </w:r>
    </w:p>
    <w:p>
      <w:pPr>
        <w:pStyle w:val="ListBullet"/>
      </w:pPr>
      <w:r>
        <w:t>1.</w:t>
        <w:tab/>
        <w:t xml:space="preserve"> 在前⾯⼏节中，介绍了⼏个简单的控件，⽐如标签，⽐</w:t>
        <w:tab/>
        <w:t>如按钮，⽐如输⼊框等</w:t>
        <w:br/>
        <w:t>等。</w:t>
        <w:br/>
        <w:t>2.</w:t>
        <w:tab/>
        <w:t xml:space="preserve"> 说实话，标准的</w:t>
        <w:tab/>
        <w:t>tkinter</w:t>
        <w:tab/>
        <w:t>中给出的控件数⽬并不多，只</w:t>
        <w:tab/>
        <w:t>有</w:t>
        <w:tab/>
        <w:t>21</w:t>
        <w:tab/>
        <w:t>个，虽然后来的</w:t>
        <w:br/>
        <w:t>ttk</w:t>
        <w:tab/>
        <w:t>中⼜增加了⼏个，但是还是跟不</w:t>
        <w:tab/>
        <w:t>上需要。关于</w:t>
        <w:tab/>
        <w:t>ttk</w:t>
        <w:tab/>
        <w:t>后⾯会介绍。</w:t>
        <w:br/>
        <w:t>3.</w:t>
        <w:tab/>
        <w:t xml:space="preserve"> 但是这⾥还是介绍下常⽤的控件把，毕竟这些控件还是</w:t>
        <w:tab/>
        <w:t>蛮重要的。</w:t>
        <w:br/>
      </w:r>
    </w:p>
    <w:p>
      <w:pPr>
        <w:pStyle w:val="ListBullet"/>
      </w:pPr>
      <w:r>
        <w:t>复选按钮</w:t>
        <w:br/>
      </w:r>
    </w:p>
    <w:p>
      <w:pPr>
        <w:pStyle w:val="ListBullet"/>
      </w:pPr>
      <w:r>
        <w:t>1.</w:t>
        <w:tab/>
        <w:t xml:space="preserve"> 复选按钮就是</w:t>
        <w:tab/>
        <w:t>Checkbutton</w:t>
        <w:tab/>
        <w:t>类，它的实例化和</w:t>
        <w:tab/>
        <w:t>Button</w:t>
        <w:tab/>
        <w:t>很</w:t>
        <w:tab/>
        <w:t>相似。</w:t>
        <w:br/>
      </w:r>
    </w:p>
    <w:p>
      <w:pPr>
        <w:pStyle w:val="ListBullet"/>
      </w:pPr>
      <w:r>
        <w:t>2.</w:t>
        <w:tab/>
        <w:t xml:space="preserve"> 既然是按钮，那就可以有</w:t>
        <w:tab/>
        <w:t>command</w:t>
        <w:tab/>
        <w:t>属性，该属性可以对</w:t>
        <w:tab/>
        <w:t>应到⼀个函数上去来执⾏某</w:t>
        <w:br/>
        <w:t>些功能。</w:t>
        <w:br/>
        <w:t>3.</w:t>
        <w:tab/>
        <w:t xml:space="preserve"> 复选框通常是⽤来选择信息的时候的⼀种选择，它前⾯</w:t>
        <w:tab/>
        <w:t>有个⼩正⽅形的⽅块，如果</w:t>
        <w:br/>
        <w:t>选中则有⼀个对号，也可以再</w:t>
        <w:tab/>
        <w:t>次点击以取消该对号来取消选中。</w:t>
        <w:br/>
      </w:r>
    </w:p>
    <w:p>
      <w:pPr>
        <w:pStyle w:val="ListBullet"/>
      </w:pPr>
      <w:r>
        <w:t>复选框代码实例</w:t>
        <w:br/>
      </w:r>
    </w:p>
    <w:p>
      <w:pPr>
        <w:pStyle w:val="ListBullet"/>
      </w:pPr>
      <w:r>
        <w:t>1.</w:t>
        <w:tab/>
        <w:t xml:space="preserve"> 该实例，使⽤了两个复选框，点击那个复选框，如果处</w:t>
        <w:tab/>
        <w:t>于选中状态，则在下⾯的标</w:t>
        <w:br/>
        <w:t>签中显示被选中的字样，如果</w:t>
        <w:tab/>
        <w:t>没有被选中，则显示未被选中的字样。</w:t>
        <w:br/>
        <w:t>2.</w:t>
        <w:tab/>
        <w:t xml:space="preserve"> 效果截图⼀:</w:t>
        <w:br/>
      </w:r>
    </w:p>
    <w:p>
      <w:pPr>
        <w:pStyle w:val="ListBullet"/>
      </w:pPr>
      <w:r>
        <w:t>48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3.</w:t>
        <w:tab/>
        <w:t xml:space="preserve"> 效果截图⼆:</w:t>
        <w:br/>
      </w:r>
    </w:p>
    <w:p>
      <w:pPr>
        <w:pStyle w:val="ListBullet"/>
      </w:pPr>
      <w:r>
        <w:t>49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4.</w:t>
        <w:tab/>
        <w:t xml:space="preserve"> 代码示例:</w:t>
        <w:br/>
      </w:r>
    </w:p>
    <w:p>
      <w:pPr>
        <w:pStyle w:val="ListBullet"/>
      </w:pPr>
      <w:r>
        <w:t>50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timeA</w:t>
        <w:tab/>
        <w:t>=</w:t>
        <w:tab/>
        <w:t>0</w:t>
        <w:br/>
        <w:t>timeB</w:t>
        <w:tab/>
        <w:t>=</w:t>
        <w:tab/>
        <w:t>0</w:t>
        <w:br/>
      </w:r>
    </w:p>
    <w:p>
      <w:pPr>
        <w:pStyle w:val="ListBullet"/>
      </w:pPr>
      <w:r>
        <w:t>def</w:t>
        <w:tab/>
        <w:t>funcA():</w:t>
        <w:br/>
        <w:tab/>
        <w:tab/>
        <w:tab/>
        <w:tab/>
        <w:t>global</w:t>
        <w:tab/>
        <w:t>lab,</w:t>
        <w:tab/>
        <w:t>btnA,</w:t>
        <w:tab/>
        <w:t>timeA</w:t>
        <w:br/>
        <w:tab/>
        <w:tab/>
        <w:tab/>
        <w:tab/>
        <w:t>if</w:t>
        <w:tab/>
        <w:t>timeA</w:t>
        <w:tab/>
        <w:t>%</w:t>
        <w:tab/>
        <w:t>2</w:t>
        <w:tab/>
        <w:t>==</w:t>
        <w:tab/>
        <w:t>0:</w:t>
        <w:br/>
        <w:tab/>
        <w:tab/>
        <w:tab/>
        <w:tab/>
        <w:tab/>
        <w:tab/>
        <w:tab/>
        <w:tab/>
        <w:t>timeA</w:t>
        <w:tab/>
        <w:t>+=</w:t>
        <w:tab/>
        <w:t>1</w:t>
        <w:br/>
        <w:tab/>
        <w:tab/>
        <w:tab/>
        <w:tab/>
        <w:tab/>
        <w:tab/>
        <w:tab/>
        <w:tab/>
        <w:t>lab["text"]</w:t>
        <w:tab/>
        <w:t>=</w:t>
        <w:tab/>
        <w:t>"Python学科被选中"</w:t>
        <w:br/>
        <w:tab/>
        <w:tab/>
        <w:tab/>
        <w:tab/>
        <w:t>else:</w:t>
        <w:br/>
        <w:tab/>
        <w:tab/>
        <w:tab/>
        <w:tab/>
        <w:tab/>
        <w:tab/>
        <w:tab/>
        <w:tab/>
        <w:t>timeA</w:t>
        <w:tab/>
        <w:t>+=</w:t>
        <w:tab/>
        <w:t>1</w:t>
        <w:br/>
        <w:tab/>
        <w:tab/>
        <w:tab/>
        <w:tab/>
        <w:tab/>
        <w:tab/>
        <w:tab/>
        <w:tab/>
        <w:t>lab["text"]</w:t>
        <w:tab/>
        <w:t>=</w:t>
        <w:tab/>
        <w:t>"Python学科被取消"</w:t>
        <w:br/>
      </w:r>
    </w:p>
    <w:p>
      <w:pPr>
        <w:pStyle w:val="ListBullet"/>
      </w:pPr>
      <w:r>
        <w:t>def</w:t>
        <w:tab/>
        <w:t>funcB():</w:t>
        <w:br/>
        <w:tab/>
        <w:tab/>
        <w:tab/>
        <w:tab/>
        <w:t>global</w:t>
        <w:tab/>
        <w:t>lab,</w:t>
        <w:tab/>
        <w:t>btnB,</w:t>
        <w:tab/>
        <w:t>timeB</w:t>
        <w:br/>
        <w:tab/>
        <w:tab/>
        <w:tab/>
        <w:tab/>
        <w:t>if</w:t>
        <w:tab/>
        <w:t>timeB</w:t>
        <w:tab/>
        <w:t>%</w:t>
        <w:tab/>
        <w:t>2</w:t>
        <w:tab/>
        <w:t>==</w:t>
        <w:tab/>
        <w:t>0:</w:t>
        <w:br/>
        <w:tab/>
        <w:tab/>
        <w:tab/>
        <w:tab/>
        <w:tab/>
        <w:tab/>
        <w:tab/>
        <w:tab/>
        <w:t>timeB</w:t>
        <w:tab/>
        <w:t>+=</w:t>
        <w:tab/>
        <w:t>1</w:t>
        <w:br/>
        <w:tab/>
        <w:tab/>
        <w:tab/>
        <w:tab/>
        <w:tab/>
        <w:tab/>
        <w:tab/>
        <w:tab/>
        <w:t>lab["text"]</w:t>
        <w:tab/>
        <w:t>=</w:t>
        <w:tab/>
        <w:t>"C++学科被选中"</w:t>
        <w:br/>
        <w:tab/>
        <w:tab/>
        <w:tab/>
        <w:tab/>
        <w:t>else:</w:t>
        <w:br/>
        <w:tab/>
        <w:tab/>
        <w:tab/>
        <w:tab/>
        <w:tab/>
        <w:tab/>
        <w:tab/>
        <w:tab/>
        <w:t>timeB</w:t>
        <w:tab/>
        <w:t>+=</w:t>
        <w:tab/>
        <w:t>1</w:t>
        <w:br/>
        <w:tab/>
        <w:tab/>
        <w:tab/>
        <w:tab/>
        <w:tab/>
        <w:tab/>
        <w:tab/>
        <w:tab/>
        <w:t>lab["text"]</w:t>
        <w:tab/>
        <w:t>=</w:t>
        <w:tab/>
        <w:t>"C++学科被取消"</w:t>
        <w:br/>
      </w:r>
    </w:p>
    <w:p>
      <w:pPr>
        <w:pStyle w:val="ListBullet"/>
      </w:pPr>
      <w:r>
        <w:t>root</w:t>
        <w:tab/>
        <w:t>=</w:t>
        <w:tab/>
        <w:t>Tk()</w:t>
        <w:br/>
        <w:t>btnA</w:t>
        <w:tab/>
        <w:t>=</w:t>
        <w:tab/>
        <w:t>Checkbutton(root,</w:t>
        <w:tab/>
        <w:t>text</w:t>
        <w:tab/>
        <w:t>=</w:t>
        <w:tab/>
        <w:t>"Python学科",</w:t>
        <w:tab/>
        <w:t>command</w:t>
        <w:tab/>
        <w:t>=</w:t>
        <w:tab/>
        <w:t>funcA)</w:t>
        <w:br/>
        <w:t>btnA.pack()</w:t>
        <w:br/>
      </w:r>
    </w:p>
    <w:p>
      <w:pPr>
        <w:pStyle w:val="ListBullet"/>
      </w:pPr>
      <w:r>
        <w:t>btnB</w:t>
        <w:tab/>
        <w:t>=</w:t>
        <w:tab/>
        <w:t>Checkbutton(root,</w:t>
        <w:tab/>
        <w:t>text</w:t>
        <w:tab/>
        <w:t>=</w:t>
        <w:tab/>
        <w:t>"C++学科",</w:t>
        <w:tab/>
        <w:t>command</w:t>
        <w:tab/>
        <w:t>=</w:t>
        <w:tab/>
        <w:t>funcB)</w:t>
        <w:br/>
        <w:t>btnB.pack()</w:t>
        <w:br/>
      </w:r>
    </w:p>
    <w:p>
      <w:pPr>
        <w:pStyle w:val="ListBullet"/>
      </w:pPr>
      <w:r>
        <w:t>lab</w:t>
        <w:tab/>
        <w:t>=</w:t>
        <w:tab/>
        <w:t>Label(root,</w:t>
        <w:tab/>
        <w:t>text</w:t>
        <w:tab/>
        <w:t>=</w:t>
        <w:tab/>
        <w:t>"</w:t>
        <w:tab/>
        <w:t>")</w:t>
        <w:br/>
        <w:t>lab.pack()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代码也很简单，⽤于控制次数的</w:t>
        <w:tab/>
        <w:t>timeA</w:t>
        <w:tab/>
        <w:t>和</w:t>
        <w:tab/>
        <w:t>timeB</w:t>
        <w:br/>
      </w:r>
    </w:p>
    <w:p>
      <w:pPr>
        <w:pStyle w:val="ListBullet"/>
      </w:pPr>
      <w:r>
        <w:t>单选框</w:t>
        <w:br/>
      </w:r>
    </w:p>
    <w:p>
      <w:pPr>
        <w:pStyle w:val="ListBullet"/>
      </w:pPr>
      <w:r>
        <w:t>1.</w:t>
        <w:tab/>
        <w:t xml:space="preserve"> 单选框和复选框⾮常相似，只是把</w:t>
        <w:tab/>
        <w:t>Checkbutton</w:t>
        <w:tab/>
        <w:t>换成</w:t>
        <w:tab/>
        <w:t>Radiobutton。</w:t>
        <w:br/>
      </w:r>
    </w:p>
    <w:p>
      <w:pPr>
        <w:pStyle w:val="ListBullet"/>
      </w:pPr>
      <w:r>
        <w:t>2.</w:t>
        <w:tab/>
        <w:t xml:space="preserve"> 我就不代码示例了，因为实在是太相似且简单了。</w:t>
        <w:br/>
      </w:r>
    </w:p>
    <w:p>
      <w:pPr>
        <w:pStyle w:val="ListBullet"/>
      </w:pPr>
      <w:r>
        <w:t>3.</w:t>
        <w:tab/>
        <w:t xml:space="preserve"> 可以参考单选框类源代码。</w:t>
        <w:br/>
      </w:r>
    </w:p>
    <w:p>
      <w:pPr>
        <w:pStyle w:val="ListBullet"/>
      </w:pPr>
      <w:r>
        <w:t>⽂本域</w:t>
        <w:br/>
      </w:r>
    </w:p>
    <w:p>
      <w:pPr>
        <w:pStyle w:val="ListBullet"/>
      </w:pPr>
      <w:r>
        <w:t>51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1.</w:t>
        <w:tab/>
        <w:t xml:space="preserve"> 所谓⽂本域，也就是⽂本，其实它可以看做⼀个⼤型的⽂本框，它的属性也更多⼀</w:t>
        <w:br/>
        <w:t>些。</w:t>
        <w:br/>
      </w:r>
    </w:p>
    <w:p>
      <w:pPr>
        <w:pStyle w:val="ListBullet"/>
      </w:pPr>
      <w:r>
        <w:t>2.</w:t>
        <w:tab/>
        <w:t xml:space="preserve"> ⽂本域效果展示:</w:t>
        <w:tab/>
        <w:br/>
      </w:r>
    </w:p>
    <w:p>
      <w:pPr>
        <w:pStyle w:val="ListBullet"/>
      </w:pPr>
      <w:r>
        <w:t>3.</w:t>
        <w:tab/>
        <w:t xml:space="preserve"> 代码示例: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t</w:t>
        <w:tab/>
        <w:t>=</w:t>
        <w:tab/>
        <w:t>Text(root,</w:t>
        <w:tab/>
        <w:t>width</w:t>
        <w:tab/>
        <w:t>=</w:t>
        <w:tab/>
        <w:t>50,</w:t>
        <w:tab/>
        <w:t>height</w:t>
        <w:tab/>
        <w:t>=</w:t>
        <w:tab/>
        <w:t>30)</w:t>
        <w:br/>
        <w:t>t.pack()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Canvas</w:t>
        <w:br/>
      </w:r>
    </w:p>
    <w:p>
      <w:pPr>
        <w:pStyle w:val="ListBullet"/>
      </w:pPr>
      <w:r>
        <w:t>1.</w:t>
        <w:tab/>
        <w:t xml:space="preserve"> canvas</w:t>
        <w:tab/>
        <w:t>直接翻译就是“帆布”，其实可以理解为⼀个画布，</w:t>
        <w:tab/>
        <w:t>⽤于在上⾯绘制图形。</w:t>
        <w:br/>
      </w:r>
    </w:p>
    <w:p>
      <w:pPr>
        <w:pStyle w:val="ListBullet"/>
      </w:pPr>
      <w:r>
        <w:t>2.</w:t>
        <w:tab/>
        <w:t xml:space="preserve"> 它也是⼀个控件，但是在它上⾯的区域，可以⽤于⼿⼯</w:t>
        <w:tab/>
        <w:t>绘制，对于这个⼿⼯绘图的</w:t>
        <w:br/>
        <w:t>东⻄，说实话，本⼈并不感兴</w:t>
        <w:tab/>
        <w:t>趣，但是该类有很⼤，</w:t>
        <w:tab/>
        <w:t>供了很多绘制的函数。</w:t>
        <w:br/>
      </w:r>
    </w:p>
    <w:p>
      <w:pPr>
        <w:pStyle w:val="ListBullet"/>
      </w:pPr>
      <w:r>
        <w:t>3.</w:t>
        <w:tab/>
        <w:t xml:space="preserve"> 后⾯的项⽬会⽤到它。</w:t>
        <w:br/>
      </w:r>
    </w:p>
    <w:p>
      <w:pPr>
        <w:pStyle w:val="ListBullet"/>
      </w:pPr>
      <w:r>
        <w:t>Toplevel</w:t>
        <w:br/>
      </w:r>
    </w:p>
    <w:p>
      <w:pPr>
        <w:pStyle w:val="ListBullet"/>
      </w:pPr>
      <w:r>
        <w:t>1.</w:t>
        <w:tab/>
        <w:t xml:space="preserve"> ⼀个</w:t>
        <w:tab/>
        <w:t>toplevel</w:t>
        <w:tab/>
        <w:t>可以理解为⼀个新的窗⼝，它是⼀个顶层</w:t>
        <w:tab/>
        <w:t>窗⼝。</w:t>
        <w:br/>
      </w:r>
    </w:p>
    <w:p>
      <w:pPr>
        <w:pStyle w:val="ListBullet"/>
      </w:pPr>
      <w:r>
        <w:t>52</w:t>
        <w:br/>
      </w:r>
    </w:p>
    <w:p>
      <w:pPr>
        <w:pStyle w:val="ListBullet"/>
      </w:pPr>
      <w:r>
        <w:t>常⽤控件的介绍</w:t>
        <w:br/>
      </w:r>
    </w:p>
    <w:p>
      <w:pPr>
        <w:pStyle w:val="ListBullet"/>
      </w:pPr>
      <w:r>
        <w:t>2.</w:t>
        <w:tab/>
        <w:t xml:space="preserve"> 新建⼀个</w:t>
        <w:tab/>
        <w:t>toplevel</w:t>
        <w:tab/>
        <w:t>很简单，只需要实例化该类即可，这</w:t>
        <w:tab/>
        <w:t>也是创建多窗⼝</w:t>
        <w:tab/>
        <w:t>应⽤的⼀个</w:t>
        <w:br/>
        <w:t>途径。</w:t>
        <w:br/>
      </w:r>
    </w:p>
    <w:p>
      <w:pPr>
        <w:pStyle w:val="ListBullet"/>
      </w:pPr>
      <w:r>
        <w:t>3.</w:t>
        <w:tab/>
        <w:t xml:space="preserve"> 下⾯是⼀个多窗⼝应⽤程序的截图:</w:t>
        <w:tab/>
        <w:br/>
      </w:r>
    </w:p>
    <w:p>
      <w:pPr>
        <w:pStyle w:val="ListBullet"/>
      </w:pPr>
      <w:r>
        <w:t>4.</w:t>
        <w:tab/>
        <w:t xml:space="preserve"> 代码截图: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root.title("我是root窗⼝")</w:t>
        <w:br/>
        <w:t>lr</w:t>
        <w:tab/>
        <w:t>=</w:t>
        <w:tab/>
        <w:t>Label(root,</w:t>
        <w:tab/>
        <w:t>text</w:t>
        <w:tab/>
        <w:t>=</w:t>
        <w:tab/>
        <w:t>"我属于root")</w:t>
        <w:br/>
        <w:t>lr.pack()</w:t>
        <w:br/>
      </w:r>
    </w:p>
    <w:p>
      <w:pPr>
        <w:pStyle w:val="ListBullet"/>
      </w:pPr>
      <w:r>
        <w:t>top</w:t>
        <w:tab/>
        <w:t>=</w:t>
        <w:tab/>
        <w:t>Toplevel(root,</w:t>
        <w:tab/>
        <w:t>width</w:t>
        <w:tab/>
        <w:t>=</w:t>
        <w:tab/>
        <w:t>30,</w:t>
        <w:tab/>
        <w:t>height</w:t>
        <w:tab/>
        <w:t>=</w:t>
        <w:tab/>
        <w:t>20)</w:t>
        <w:br/>
        <w:t>top.title("我是toplevel窗⼝")</w:t>
        <w:br/>
        <w:t>lt</w:t>
        <w:tab/>
        <w:t>=</w:t>
        <w:tab/>
        <w:t>Label(top,</w:t>
        <w:tab/>
        <w:t>text</w:t>
        <w:tab/>
        <w:t>=</w:t>
        <w:tab/>
        <w:t>"我属于toplevel")</w:t>
        <w:br/>
        <w:t>lt.pack()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53</w:t>
        <w:br/>
      </w:r>
    </w:p>
    <w:p>
      <w:pPr>
        <w:pStyle w:val="ListBullet"/>
      </w:pPr>
      <w:r>
        <w:t>Canvas与图形绘制</w:t>
        <w:br/>
      </w:r>
    </w:p>
    <w:p>
      <w:pPr>
        <w:pStyle w:val="ListBullet"/>
      </w:pPr>
      <w:r>
        <w:t>⼿绘图形</w:t>
        <w:br/>
      </w:r>
    </w:p>
    <w:p>
      <w:pPr>
        <w:pStyle w:val="ListBullet"/>
      </w:pPr>
      <w:r>
        <w:t>窗⼝重绘</w:t>
        <w:br/>
      </w:r>
    </w:p>
    <w:p>
      <w:pPr>
        <w:pStyle w:val="ListBullet"/>
      </w:pPr>
      <w:r>
        <w:t>1.</w:t>
        <w:tab/>
        <w:t xml:space="preserve"> 第⼀次认识到⼿绘图形的重要性还是在学习</w:t>
        <w:tab/>
        <w:t>MFC</w:t>
        <w:tab/>
        <w:t>的时候,</w:t>
        <w:tab/>
        <w:t>因为</w:t>
        <w:tab/>
        <w:t>MFC</w:t>
        <w:tab/>
        <w:t>⾃带的绘图功能</w:t>
        <w:br/>
        <w:t>实在过于丑陋,我们可以重绘标题栏、菜单栏、最⼩化按钮、最⼤化按钮、关闭按钮</w:t>
        <w:br/>
        <w:t>等窗</w:t>
        <w:tab/>
        <w:t>⼝组件来让窗⼝得到美化,除了这些,还可以⼿绘按钮,</w:t>
        <w:tab/>
        <w:t>后来出了⼀⻔技术,</w:t>
        <w:tab/>
        <w:t>叫</w:t>
        <w:br/>
        <w:t>做“Direct</w:t>
        <w:tab/>
        <w:t>UI”,也是这种思想的进⼀步发扬光⼤把。</w:t>
        <w:br/>
      </w:r>
    </w:p>
    <w:p>
      <w:pPr>
        <w:pStyle w:val="ListBullet"/>
      </w:pPr>
      <w:r>
        <w:t>2.</w:t>
        <w:tab/>
        <w:t xml:space="preserve"> 但是</w:t>
        <w:tab/>
        <w:t>tkinter</w:t>
        <w:tab/>
        <w:t>没有这些⽅⾯的接⼝,我也深感遗憾。但是</w:t>
        <w:tab/>
        <w:t>tkinter</w:t>
        <w:tab/>
        <w:t>有⼀个绘图功能的组件,</w:t>
        <w:br/>
        <w:t>即</w:t>
        <w:tab/>
        <w:t>Canvas,翻译成汉</w:t>
        <w:tab/>
        <w:t>语即“帆布”,可以理解为“画布”,即⽤于绘制图形。</w:t>
        <w:br/>
      </w:r>
    </w:p>
    <w:p>
      <w:pPr>
        <w:pStyle w:val="ListBullet"/>
      </w:pPr>
      <w:r>
        <w:t>canvas</w:t>
        <w:br/>
      </w:r>
    </w:p>
    <w:p>
      <w:pPr>
        <w:pStyle w:val="ListBullet"/>
      </w:pPr>
      <w:r>
        <w:t>1.</w:t>
        <w:tab/>
        <w:t xml:space="preserve"> 下⾯是该类的部分截图:</w:t>
        <w:tab/>
        <w:br/>
      </w:r>
    </w:p>
    <w:p>
      <w:pPr>
        <w:pStyle w:val="ListBullet"/>
      </w:pPr>
      <w:r>
        <w:t>2.</w:t>
        <w:tab/>
        <w:t xml:space="preserve"> 其实我们主要的也就是⽤上⾯的这些绘图函数来进⾏⼿</w:t>
        <w:tab/>
        <w:t>⼯的绘制⼀些东⻄。</w:t>
        <w:br/>
      </w:r>
    </w:p>
    <w:p>
      <w:pPr>
        <w:pStyle w:val="ListBullet"/>
      </w:pPr>
      <w:r>
        <w:t>54</w:t>
        <w:br/>
      </w:r>
    </w:p>
    <w:p>
      <w:pPr>
        <w:pStyle w:val="ListBullet"/>
      </w:pPr>
      <w:r>
        <w:t>Canvas与图形绘制</w:t>
        <w:br/>
      </w:r>
    </w:p>
    <w:p>
      <w:pPr>
        <w:pStyle w:val="ListBullet"/>
      </w:pPr>
      <w:r>
        <w:t>简单示例</w:t>
        <w:br/>
      </w:r>
    </w:p>
    <w:p>
      <w:pPr>
        <w:pStyle w:val="ListBullet"/>
      </w:pPr>
      <w:r>
        <w:t>1.</w:t>
        <w:tab/>
        <w:t xml:space="preserve"> 我们第⼀个示例随便绘制了,先把背景⽤</w:t>
        <w:tab/>
        <w:t>rgb</w:t>
        <w:tab/>
        <w:t>格式刷成</w:t>
        <w:tab/>
        <w:t>蓝⾊,然后画⼀条线,然后写⼏个</w:t>
        <w:br/>
        <w:t>字。</w:t>
        <w:br/>
      </w:r>
    </w:p>
    <w:p>
      <w:pPr>
        <w:pStyle w:val="ListBullet"/>
      </w:pPr>
      <w:r>
        <w:t>2.</w:t>
        <w:tab/>
        <w:t xml:space="preserve"> 代码截图: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root.title("随便绘制⼀下下")</w:t>
        <w:br/>
      </w:r>
    </w:p>
    <w:p>
      <w:pPr>
        <w:pStyle w:val="ListBullet"/>
      </w:pPr>
      <w:r>
        <w:t>canv</w:t>
        <w:tab/>
        <w:t>=</w:t>
        <w:tab/>
        <w:t>Canvas(root,</w:t>
        <w:tab/>
        <w:t>width</w:t>
        <w:tab/>
        <w:t>=</w:t>
        <w:tab/>
        <w:t>400,</w:t>
        <w:tab/>
        <w:t>height</w:t>
        <w:tab/>
        <w:t>=</w:t>
        <w:tab/>
        <w:t>300,</w:t>
        <w:tab/>
        <w:t>bg</w:t>
        <w:tab/>
        <w:t>=</w:t>
        <w:tab/>
        <w:t>"pink")</w:t>
        <w:br/>
        <w:t>canv.create_line((0,0),</w:t>
        <w:tab/>
        <w:t>(200,200),</w:t>
        <w:tab/>
        <w:t>width</w:t>
        <w:tab/>
        <w:t>=</w:t>
        <w:tab/>
        <w:t>8)</w:t>
        <w:br/>
        <w:t>canv.create_text(300,</w:t>
        <w:tab/>
        <w:t>30,</w:t>
        <w:tab/>
        <w:t>text</w:t>
        <w:tab/>
        <w:t>=</w:t>
        <w:tab/>
        <w:t>"Python学院")</w:t>
        <w:br/>
        <w:t>canv.pack()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1.</w:t>
        <w:tab/>
        <w:t xml:space="preserve"> 效果图如下:</w:t>
        <w:br/>
      </w:r>
    </w:p>
    <w:p>
      <w:pPr>
        <w:pStyle w:val="ListBullet"/>
      </w:pPr>
      <w:r>
        <w:t>55</w:t>
        <w:br/>
      </w:r>
    </w:p>
    <w:p>
      <w:pPr>
        <w:pStyle w:val="ListBullet"/>
      </w:pPr>
      <w:r>
        <w:t>Canvas与图形绘制</w:t>
        <w:br/>
      </w:r>
    </w:p>
    <w:p>
      <w:pPr>
        <w:pStyle w:val="ListBullet"/>
      </w:pPr>
      <w:r>
        <w:t>中国象棋棋盘</w:t>
        <w:br/>
      </w:r>
    </w:p>
    <w:p>
      <w:pPr>
        <w:pStyle w:val="ListBullet"/>
      </w:pPr>
      <w:r>
        <w:t>1.</w:t>
        <w:tab/>
        <w:t xml:space="preserve"> 其实⼿绘可以做很多事,很多东⻄都可以⼿绘,只不过</w:t>
        <w:tab/>
        <w:t>有些东⻄确实⼿绘挺累的。</w:t>
        <w:br/>
      </w:r>
    </w:p>
    <w:p>
      <w:pPr>
        <w:pStyle w:val="ListBullet"/>
      </w:pPr>
      <w:r>
        <w:t>2.</w:t>
        <w:tab/>
        <w:t xml:space="preserve"> 下⾯是⼿绘了⼀个中国象棋棋盘的截图(关于中国象棋,</w:t>
        <w:tab/>
        <w:t>我还是挺喜欢玩的):</w:t>
        <w:br/>
      </w:r>
    </w:p>
    <w:p>
      <w:pPr>
        <w:pStyle w:val="ListBullet"/>
      </w:pPr>
      <w:r>
        <w:t>3.</w:t>
        <w:tab/>
        <w:t xml:space="preserve"> 其实没啥技术难度,下⾯是代码截图,不过我还是希望</w:t>
        <w:tab/>
        <w:t>读者先亲⾃动⼿做⼀个,毕竟不</w:t>
        <w:br/>
      </w:r>
    </w:p>
    <w:p>
      <w:pPr>
        <w:pStyle w:val="ListBullet"/>
      </w:pPr>
      <w:r>
        <w:t>难:</w:t>
        <w:br/>
      </w:r>
    </w:p>
    <w:p>
      <w:pPr>
        <w:pStyle w:val="ListBullet"/>
      </w:pPr>
      <w:r>
        <w:t>56</w:t>
        <w:br/>
      </w:r>
    </w:p>
    <w:p>
      <w:pPr>
        <w:pStyle w:val="ListBullet"/>
      </w:pPr>
      <w:r>
        <w:t>Canvas与图形绘制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root.title("中国象棋棋盘⼿绘")</w:t>
        <w:br/>
      </w:r>
    </w:p>
    <w:p>
      <w:pPr>
        <w:pStyle w:val="ListBullet"/>
      </w:pPr>
      <w:r>
        <w:t>canv</w:t>
        <w:tab/>
        <w:t>=</w:t>
        <w:tab/>
        <w:t>Canvas(root,</w:t>
        <w:tab/>
        <w:t>width</w:t>
        <w:tab/>
        <w:t>=</w:t>
        <w:tab/>
        <w:t>400,</w:t>
        <w:tab/>
        <w:t>height</w:t>
        <w:tab/>
        <w:t>=</w:t>
        <w:tab/>
        <w:t>450)</w:t>
        <w:br/>
        <w:t>canv.create_line((0,2),</w:t>
        <w:tab/>
        <w:t>(400,2),</w:t>
        <w:tab/>
        <w:t>width</w:t>
        <w:tab/>
        <w:t>=</w:t>
        <w:tab/>
        <w:t>2)</w:t>
        <w:br/>
      </w:r>
    </w:p>
    <w:p>
      <w:pPr>
        <w:pStyle w:val="ListBullet"/>
      </w:pPr>
      <w:r>
        <w:t>for</w:t>
        <w:tab/>
        <w:t>i</w:t>
        <w:tab/>
        <w:t>in</w:t>
        <w:tab/>
        <w:t>range(10):</w:t>
        <w:br/>
        <w:tab/>
        <w:tab/>
        <w:tab/>
        <w:tab/>
        <w:t>canv.create_line((0,</w:t>
        <w:tab/>
        <w:t>i</w:t>
        <w:tab/>
        <w:t>*</w:t>
        <w:tab/>
        <w:t>50),</w:t>
        <w:tab/>
        <w:t>(400,</w:t>
        <w:tab/>
        <w:t>i</w:t>
        <w:tab/>
        <w:t>*</w:t>
        <w:tab/>
        <w:t>50),</w:t>
        <w:tab/>
        <w:t>width</w:t>
        <w:tab/>
        <w:t>=</w:t>
        <w:tab/>
        <w:t>2)</w:t>
        <w:br/>
        <w:t>canv.create_line((3,0),</w:t>
        <w:tab/>
        <w:t>(3,450),</w:t>
        <w:tab/>
        <w:t>width</w:t>
        <w:tab/>
        <w:t>=</w:t>
        <w:tab/>
        <w:t>2)</w:t>
        <w:br/>
      </w:r>
    </w:p>
    <w:p>
      <w:pPr>
        <w:pStyle w:val="ListBullet"/>
      </w:pPr>
      <w:r>
        <w:t>for</w:t>
        <w:tab/>
        <w:t>i</w:t>
        <w:tab/>
        <w:t>in</w:t>
        <w:tab/>
        <w:t>range(8):</w:t>
        <w:br/>
        <w:tab/>
        <w:tab/>
        <w:tab/>
        <w:tab/>
        <w:t>canv.create_line((i</w:t>
        <w:tab/>
        <w:t>*</w:t>
        <w:tab/>
        <w:t>50,0),</w:t>
        <w:tab/>
        <w:t>(i</w:t>
        <w:tab/>
        <w:t>*</w:t>
        <w:tab/>
        <w:t>50,200),</w:t>
        <w:tab/>
        <w:t>width</w:t>
        <w:tab/>
        <w:t>=</w:t>
        <w:tab/>
        <w:t>2)</w:t>
        <w:br/>
      </w:r>
    </w:p>
    <w:p>
      <w:pPr>
        <w:pStyle w:val="ListBullet"/>
      </w:pPr>
      <w:r>
        <w:t>for</w:t>
        <w:tab/>
        <w:t>i</w:t>
        <w:tab/>
        <w:t>in</w:t>
        <w:tab/>
        <w:t>range(8):</w:t>
        <w:br/>
        <w:tab/>
        <w:tab/>
        <w:tab/>
        <w:tab/>
        <w:t>canv.create_line((i</w:t>
        <w:tab/>
        <w:t>*</w:t>
        <w:tab/>
        <w:t>50,250),</w:t>
        <w:tab/>
        <w:t>(i</w:t>
        <w:tab/>
        <w:t>*</w:t>
        <w:tab/>
        <w:t>50,450),</w:t>
        <w:tab/>
        <w:t>width</w:t>
        <w:tab/>
        <w:t>=</w:t>
        <w:tab/>
        <w:t>2)</w:t>
        <w:br/>
      </w:r>
    </w:p>
    <w:p>
      <w:pPr>
        <w:pStyle w:val="ListBullet"/>
      </w:pPr>
      <w:r>
        <w:t>canv.create_line((397,0),</w:t>
        <w:tab/>
        <w:t>(397,450),</w:t>
        <w:tab/>
        <w:t>width</w:t>
        <w:tab/>
        <w:t>=</w:t>
        <w:tab/>
        <w:t>2)</w:t>
        <w:br/>
        <w:t>canv.create_line((150,0),</w:t>
        <w:tab/>
        <w:t>(250,100),</w:t>
        <w:tab/>
        <w:t>width</w:t>
        <w:tab/>
        <w:t>=</w:t>
        <w:tab/>
        <w:t>2)</w:t>
        <w:br/>
        <w:t>canv.create_line((150,100),</w:t>
        <w:tab/>
        <w:t>(250,0),</w:t>
        <w:tab/>
        <w:t>width</w:t>
        <w:tab/>
        <w:t>=</w:t>
        <w:tab/>
        <w:t>2)</w:t>
        <w:br/>
        <w:t>canv.create_line((150,450),</w:t>
        <w:tab/>
        <w:t>(250,350),</w:t>
        <w:tab/>
        <w:t>width</w:t>
        <w:tab/>
        <w:t>=</w:t>
        <w:tab/>
        <w:t>2)</w:t>
        <w:br/>
        <w:t>canv.create_line((150,350),</w:t>
        <w:tab/>
        <w:t>(250,450),</w:t>
        <w:tab/>
        <w:t>width</w:t>
        <w:tab/>
        <w:t>=</w:t>
        <w:tab/>
        <w:t>2)</w:t>
        <w:br/>
        <w:t>canv.create_text(110,</w:t>
        <w:tab/>
        <w:t>220,</w:t>
        <w:tab/>
        <w:t>text</w:t>
        <w:tab/>
        <w:t>=</w:t>
        <w:tab/>
        <w:t>"汉界")</w:t>
        <w:br/>
        <w:t>canv.create_text(290,</w:t>
        <w:tab/>
        <w:t>220,</w:t>
        <w:tab/>
        <w:t>text</w:t>
        <w:tab/>
        <w:t>=</w:t>
        <w:tab/>
        <w:t>"楚河")</w:t>
        <w:br/>
        <w:t>canv.pack()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57</w:t>
        <w:br/>
      </w:r>
    </w:p>
    <w:p>
      <w:pPr>
        <w:pStyle w:val="ListBullet"/>
      </w:pPr>
      <w:r>
        <w:t>窗⼝美化效果</w:t>
        <w:br/>
      </w:r>
    </w:p>
    <w:p>
      <w:pPr>
        <w:pStyle w:val="ListBullet"/>
      </w:pPr>
      <w:r>
        <w:t>窗⼝的⼀些美化</w:t>
        <w:br/>
      </w:r>
    </w:p>
    <w:p>
      <w:pPr>
        <w:pStyle w:val="ListBullet"/>
      </w:pPr>
      <w:r>
        <w:t>美化</w:t>
        <w:br/>
      </w:r>
    </w:p>
    <w:p>
      <w:pPr>
        <w:pStyle w:val="ListBullet"/>
      </w:pPr>
      <w:r>
        <w:t>1.</w:t>
        <w:tab/>
        <w:t xml:space="preserve"> GUI</w:t>
        <w:tab/>
        <w:t>编程⾃从出现的那⼀天开始，就凸显除了强劲的魅</w:t>
        <w:tab/>
        <w:t>⼒</w:t>
        <w:tab/>
        <w:t>，因为它对⽤户来</w:t>
        <w:br/>
        <w:t>说实在是太⽅便了。</w:t>
        <w:br/>
      </w:r>
    </w:p>
    <w:p>
      <w:pPr>
        <w:pStyle w:val="ListBullet"/>
      </w:pPr>
      <w:r>
        <w:t>2.</w:t>
        <w:tab/>
        <w:t xml:space="preserve"> 但是</w:t>
        <w:tab/>
        <w:t>GUI</w:t>
        <w:tab/>
        <w:t>编程尤其的繁琐且啰嗦，因为界⾯编写确实令</w:t>
        <w:tab/>
        <w:t>⼈头疼，可能初学者</w:t>
        <w:br/>
        <w:t>对于写界⾯会很兴奋，但是写⼀段时</w:t>
        <w:tab/>
        <w:t>间就会感觉很烦了。</w:t>
        <w:br/>
      </w:r>
    </w:p>
    <w:p>
      <w:pPr>
        <w:pStyle w:val="ListBullet"/>
      </w:pPr>
      <w:r>
        <w:t>3.</w:t>
        <w:tab/>
        <w:t xml:space="preserve"> 但是如果你致⼒于创造更加简洁⼤⽅的界⾯，那么还是努⼒吧，毕竟，清爽的</w:t>
        <w:br/>
        <w:t>界⾯谁都喜欢⽤。</w:t>
        <w:br/>
      </w:r>
    </w:p>
    <w:p>
      <w:pPr>
        <w:pStyle w:val="ListBullet"/>
      </w:pPr>
      <w:r>
        <w:t>窗⼝的⼀些控制</w:t>
        <w:br/>
      </w:r>
    </w:p>
    <w:p>
      <w:pPr>
        <w:pStyle w:val="ListBullet"/>
      </w:pPr>
      <w:r>
        <w:t>1.</w:t>
        <w:tab/>
        <w:t xml:space="preserve"> 我们可以⽤</w:t>
        <w:tab/>
        <w:t>title</w:t>
        <w:tab/>
        <w:t>函数来修改窗⼝的默认标题，该参数</w:t>
        <w:tab/>
        <w:t>直接接收⼀个字符串参数。</w:t>
        <w:br/>
      </w:r>
    </w:p>
    <w:p>
      <w:pPr>
        <w:pStyle w:val="ListBullet"/>
      </w:pPr>
      <w:r>
        <w:t>2.</w:t>
        <w:tab/>
        <w:t xml:space="preserve"> 我们还可以⽤</w:t>
        <w:tab/>
        <w:t>geometry</w:t>
        <w:tab/>
        <w:t>函数来控制窗⼝⼤⼩，它接受⼀</w:t>
        <w:tab/>
        <w:t>个字符串类型的参数，但是</w:t>
        <w:br/>
      </w:r>
    </w:p>
    <w:p>
      <w:pPr>
        <w:pStyle w:val="ListBullet"/>
      </w:pPr>
      <w:r>
        <w:t>它的格式很严格，是这样的</w:t>
        <w:tab/>
        <w:t>‘width</w:t>
        <w:tab/>
        <w:t>x</w:t>
        <w:tab/>
        <w:t>height</w:t>
        <w:tab/>
        <w:t>+</w:t>
        <w:tab/>
        <w:t>xoffset</w:t>
        <w:tab/>
        <w:t>+</w:t>
        <w:tab/>
        <w:t>yoffset’，⽐如我写成</w:t>
        <w:br/>
        <w:t>'300x280+150+200'</w:t>
        <w:tab/>
        <w:t>就是⼀个合格的参数，注意的是这⾥</w:t>
        <w:tab/>
        <w:t>的</w:t>
        <w:tab/>
        <w:t>x</w:t>
        <w:tab/>
        <w:t>就是</w:t>
        <w:tab/>
        <w:t>xyz</w:t>
        <w:tab/>
        <w:t>的</w:t>
        <w:tab/>
        <w:t xml:space="preserve"> </w:t>
        <w:tab/>
        <w:t>x</w:t>
        <w:tab/>
        <w:t>，不要</w:t>
        <w:br/>
      </w:r>
    </w:p>
    <w:p>
      <w:pPr>
        <w:pStyle w:val="ListBullet"/>
      </w:pPr>
      <w:r>
        <w:t>擅⾃改成</w:t>
        <w:tab/>
        <w:t xml:space="preserve"> </w:t>
        <w:tab/>
        <w:t>*</w:t>
        <w:tab/>
        <w:t>。</w:t>
        <w:br/>
      </w:r>
    </w:p>
    <w:p>
      <w:pPr>
        <w:pStyle w:val="ListBullet"/>
      </w:pPr>
      <w:r>
        <w:t>3.</w:t>
        <w:tab/>
        <w:t xml:space="preserve"> 如果想去除边框，还可以⽤</w:t>
        <w:tab/>
        <w:t>overrideredirect</w:t>
        <w:tab/>
        <w:t>⽅法，只</w:t>
        <w:tab/>
        <w:t>需要把参数设置为</w:t>
        <w:tab/>
        <w:t>1</w:t>
        <w:tab/>
        <w:t>即可。</w:t>
        <w:tab/>
        <w:t>4.</w:t>
        <w:br/>
        <w:t>如果想修改标题栏的默认图标，可以⽤</w:t>
        <w:tab/>
        <w:t>iconbitmap</w:t>
        <w:tab/>
        <w:t>⽅法</w:t>
        <w:tab/>
        <w:t>或者是</w:t>
        <w:tab/>
        <w:t>wm_iconbitmap</w:t>
        <w:tab/>
        <w:t>⽅</w:t>
        <w:br/>
      </w:r>
    </w:p>
    <w:p>
      <w:pPr>
        <w:pStyle w:val="ListBullet"/>
      </w:pPr>
      <w:r>
        <w:t>法，它接受⼀个</w:t>
        <w:tab/>
        <w:t>ico</w:t>
        <w:tab/>
        <w:t>⽂件的⽂件</w:t>
        <w:tab/>
        <w:t>名。</w:t>
        <w:br/>
      </w:r>
    </w:p>
    <w:p>
      <w:pPr>
        <w:pStyle w:val="ListBullet"/>
      </w:pPr>
      <w:r>
        <w:t>⼀些效果图</w:t>
        <w:br/>
      </w:r>
    </w:p>
    <w:p>
      <w:pPr>
        <w:pStyle w:val="ListBullet"/>
      </w:pPr>
      <w:r>
        <w:t>1.</w:t>
        <w:tab/>
        <w:t xml:space="preserve"> 更改图标之后的效果(由于我⽤gitbook做的课件，所以顺⼿⽤了gitbook的图标):</w:t>
        <w:tab/>
        <w:t>注意</w:t>
        <w:br/>
        <w:t>左上⻆的图标，不是红⾊的</w:t>
        <w:tab/>
        <w:t>tk</w:t>
        <w:tab/>
        <w:t>字样，⽽是新的的图⽚:</w:t>
        <w:br/>
      </w:r>
    </w:p>
    <w:p>
      <w:pPr>
        <w:pStyle w:val="ListBullet"/>
      </w:pPr>
      <w:r>
        <w:t>58</w:t>
        <w:br/>
      </w:r>
    </w:p>
    <w:p>
      <w:pPr>
        <w:pStyle w:val="ListBullet"/>
      </w:pPr>
      <w:r>
        <w:t>窗⼝美化效果</w:t>
        <w:br/>
      </w:r>
    </w:p>
    <w:p>
      <w:pPr>
        <w:pStyle w:val="ListBullet"/>
      </w:pPr>
      <w:r>
        <w:t>2.</w:t>
        <w:tab/>
        <w:t xml:space="preserve"> 去除了边框之后的效果(感觉有点吓⼈，其实这种界⾯</w:t>
        <w:tab/>
        <w:t>⽅式很有名，⽤于制作异形窗</w:t>
        <w:br/>
        <w:t>⼝很有帮助，在此我就不深</w:t>
        <w:tab/>
        <w:t>⼊讲解了):</w:t>
        <w:br/>
      </w:r>
    </w:p>
    <w:p>
      <w:pPr>
        <w:pStyle w:val="ListBullet"/>
      </w:pPr>
      <w:r>
        <w:t>3.</w:t>
        <w:tab/>
        <w:t xml:space="preserve"> 最原始的窗⼝截图:</w:t>
        <w:br/>
      </w:r>
    </w:p>
    <w:p>
      <w:pPr>
        <w:pStyle w:val="ListBullet"/>
      </w:pPr>
      <w:r>
        <w:t>59</w:t>
        <w:br/>
      </w:r>
    </w:p>
    <w:p>
      <w:pPr>
        <w:pStyle w:val="ListBullet"/>
      </w:pPr>
      <w:r>
        <w:t>窗⼝美化效果</w:t>
        <w:br/>
      </w:r>
    </w:p>
    <w:p>
      <w:pPr>
        <w:pStyle w:val="ListBullet"/>
      </w:pPr>
      <w:r>
        <w:t>4.</w:t>
        <w:tab/>
        <w:t xml:space="preserve"> 代码示例：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root.geometry("300x280+150+200")</w:t>
        <w:br/>
        <w:t>root.title("窗⼝美化")</w:t>
        <w:br/>
        <w:t>root.overrideredirect(1)</w:t>
        <w:br/>
        <w:t>root.iconbitmap("test.ico")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60</w:t>
        <w:br/>
      </w:r>
    </w:p>
    <w:p>
      <w:pPr>
        <w:pStyle w:val="ListBullet"/>
      </w:pPr>
      <w:r>
        <w:t>ttk介绍以及总结</w:t>
        <w:br/>
      </w:r>
    </w:p>
    <w:p>
      <w:pPr>
        <w:pStyle w:val="ListBullet"/>
      </w:pPr>
      <w:r>
        <w:t>ttk</w:t>
        <w:tab/>
        <w:t>以及第⼀部分的总结</w:t>
        <w:br/>
      </w:r>
    </w:p>
    <w:p>
      <w:pPr>
        <w:pStyle w:val="ListBullet"/>
      </w:pPr>
      <w:r>
        <w:t>ttk</w:t>
        <w:tab/>
        <w:t>的产⽣</w:t>
        <w:br/>
      </w:r>
    </w:p>
    <w:p>
      <w:pPr>
        <w:pStyle w:val="ListBullet"/>
      </w:pPr>
      <w:r>
        <w:t>ttk</w:t>
        <w:tab/>
        <w:t>可以理解为“Tk</w:t>
        <w:tab/>
        <w:t>tookit”，在</w:t>
        <w:tab/>
        <w:t>tkinter</w:t>
        <w:tab/>
        <w:t>的⽬录⾥可</w:t>
        <w:tab/>
        <w:t>以找到，它是最后⼀个⽂件，</w:t>
        <w:br/>
      </w:r>
    </w:p>
    <w:p>
      <w:pPr>
        <w:pStyle w:val="ListBullet"/>
      </w:pPr>
      <w:r>
        <w:t>⼤⼩有</w:t>
        <w:tab/>
        <w:t>56KB，还算⼀个⽐较</w:t>
        <w:tab/>
        <w:t>⼤的⽂件的，毕竟我们的</w:t>
        <w:tab/>
        <w:t>tkinter</w:t>
        <w:tab/>
        <w:t>的init.py</w:t>
        <w:tab/>
        <w:t>也只有</w:t>
        <w:br/>
      </w:r>
    </w:p>
    <w:p>
      <w:pPr>
        <w:pStyle w:val="ListBullet"/>
      </w:pPr>
      <w:r>
        <w:t>158KB。</w:t>
        <w:br/>
      </w:r>
    </w:p>
    <w:p>
      <w:pPr>
        <w:pStyle w:val="ListBullet"/>
      </w:pPr>
      <w:r>
        <w:t>ttk</w:t>
        <w:tab/>
        <w:t>的出现和⼤家对</w:t>
        <w:tab/>
        <w:t>tkinter</w:t>
        <w:tab/>
        <w:t>的不满有关，因为</w:t>
        <w:tab/>
        <w:t>tkinter</w:t>
        <w:tab/>
        <w:t>是⼀个跨平台的界⾯库，</w:t>
        <w:br/>
        <w:t>但是，这也就意味着它丧失了平台优势。为了让它在</w:t>
        <w:tab/>
        <w:t>Windows</w:t>
        <w:tab/>
        <w:t>平台下运⾏更</w:t>
        <w:br/>
        <w:t>像</w:t>
        <w:tab/>
        <w:t>Windows，其实是让它⽀持不同的⻛格，于是出现了这么⼀个⽂件，⽤于弥</w:t>
        <w:br/>
      </w:r>
    </w:p>
    <w:p>
      <w:pPr>
        <w:pStyle w:val="ListBullet"/>
      </w:pPr>
      <w:r>
        <w:t>补</w:t>
        <w:tab/>
        <w:t>tkinter</w:t>
        <w:tab/>
        <w:t>的不⾜。</w:t>
        <w:br/>
      </w:r>
    </w:p>
    <w:p>
      <w:pPr>
        <w:pStyle w:val="ListBullet"/>
      </w:pPr>
      <w:r>
        <w:t>很重要的⼀点就是对标准组件的⽀持，ttk</w:t>
        <w:tab/>
        <w:t>⽀持原来的</w:t>
        <w:tab/>
        <w:t>21</w:t>
        <w:tab/>
        <w:t>个组件中的</w:t>
        <w:tab/>
        <w:t>11</w:t>
        <w:tab/>
        <w:t>个，</w:t>
        <w:br/>
      </w:r>
    </w:p>
    <w:p>
      <w:pPr>
        <w:pStyle w:val="ListBullet"/>
      </w:pPr>
      <w:r>
        <w:t>并且，它引⼊了六个新的组件:</w:t>
        <w:tab/>
        <w:t>combobox，notebook，progressbar，</w:t>
        <w:br/>
        <w:t>separator，sizegrip，tr</w:t>
        <w:tab/>
        <w:t>eeview。</w:t>
        <w:br/>
      </w:r>
    </w:p>
    <w:p>
      <w:pPr>
        <w:pStyle w:val="ListBullet"/>
      </w:pPr>
      <w:r>
        <w:t>效果对⽐</w:t>
        <w:br/>
      </w:r>
    </w:p>
    <w:p>
      <w:pPr>
        <w:pStyle w:val="ListBullet"/>
      </w:pPr>
      <w:r>
        <w:t>1.</w:t>
        <w:tab/>
        <w:t>下⾯是同样的⼀个按钮，效果图如下(上⾯为导⼊了</w:t>
        <w:tab/>
        <w:t>ttk，</w:t>
        <w:tab/>
        <w:t>下⾯没有导⼊</w:t>
        <w:tab/>
        <w:t>ttk，我的平台</w:t>
        <w:br/>
      </w:r>
    </w:p>
    <w:p>
      <w:pPr>
        <w:pStyle w:val="ListBullet"/>
      </w:pPr>
      <w:r>
        <w:t>是</w:t>
        <w:tab/>
        <w:t>Win10):</w:t>
        <w:br/>
      </w:r>
    </w:p>
    <w:p>
      <w:pPr>
        <w:pStyle w:val="ListBullet"/>
      </w:pPr>
      <w:r>
        <w:t>61</w:t>
        <w:br/>
      </w:r>
    </w:p>
    <w:p>
      <w:pPr>
        <w:pStyle w:val="ListBullet"/>
      </w:pPr>
      <w:r>
        <w:t>ttk介绍以及总结</w:t>
        <w:br/>
      </w:r>
    </w:p>
    <w:p>
      <w:pPr>
        <w:pStyle w:val="ListBullet"/>
      </w:pPr>
      <w:r>
        <w:t>2.</w:t>
        <w:tab/>
        <w:t>使⽤</w:t>
        <w:tab/>
        <w:t>ttk</w:t>
        <w:tab/>
        <w:t>的代码截图: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  <w:t>from</w:t>
        <w:tab/>
        <w:t>tkinter.ttk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btn</w:t>
        <w:tab/>
        <w:t>=</w:t>
        <w:tab/>
        <w:t>Button(root,</w:t>
        <w:tab/>
        <w:t>text</w:t>
        <w:tab/>
        <w:t>=</w:t>
        <w:tab/>
        <w:t>"我⽤了ttk了！")</w:t>
        <w:br/>
        <w:t>btn.pack()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3.</w:t>
        <w:tab/>
        <w:t>不使⽤</w:t>
        <w:tab/>
        <w:t>ttf</w:t>
        <w:tab/>
        <w:t>的代码截图:</w:t>
        <w:br/>
      </w:r>
    </w:p>
    <w:p>
      <w:pPr>
        <w:pStyle w:val="ListBullet"/>
      </w:pPr>
      <w:r>
        <w:t>from</w:t>
        <w:tab/>
        <w:t>tkinter</w:t>
        <w:tab/>
        <w:t>import</w:t>
        <w:tab/>
        <w:t>*</w:t>
        <w:br/>
      </w:r>
    </w:p>
    <w:p>
      <w:pPr>
        <w:pStyle w:val="ListBullet"/>
      </w:pPr>
      <w:r>
        <w:t>root</w:t>
        <w:tab/>
        <w:t>=</w:t>
        <w:tab/>
        <w:t>Tk()</w:t>
        <w:br/>
        <w:t>btn</w:t>
        <w:tab/>
        <w:t>=</w:t>
        <w:tab/>
        <w:t>Button(root,</w:t>
        <w:tab/>
        <w:t>text</w:t>
        <w:tab/>
        <w:t>=</w:t>
        <w:tab/>
        <w:t>"我没有⽤ttk...")</w:t>
        <w:br/>
        <w:t>btn.pack()</w:t>
        <w:br/>
      </w:r>
    </w:p>
    <w:p>
      <w:pPr>
        <w:pStyle w:val="ListBullet"/>
      </w:pPr>
      <w:r>
        <w:t>root.mainloop()</w:t>
        <w:br/>
      </w:r>
    </w:p>
    <w:p>
      <w:pPr>
        <w:pStyle w:val="ListBullet"/>
      </w:pPr>
      <w:r>
        <w:t>其实⼤家也可以看到,其实很简单,使⽤</w:t>
        <w:tab/>
        <w:t>ttf</w:t>
        <w:tab/>
        <w:t>只需要在</w:t>
        <w:tab/>
        <w:t>前⾯加⼀⾏代码即可了“`from</w:t>
        <w:br/>
      </w:r>
    </w:p>
    <w:p>
      <w:pPr>
        <w:pStyle w:val="ListBullet"/>
      </w:pPr>
      <w:r>
        <w:t>tkinter.ttk</w:t>
        <w:tab/>
        <w:t>import</w:t>
        <w:tab/>
        <w:t>`”即可。*</w:t>
        <w:br/>
      </w:r>
    </w:p>
    <w:p>
      <w:pPr>
        <w:pStyle w:val="ListBullet"/>
      </w:pPr>
      <w:r>
        <w:t>62</w:t>
        <w:br/>
      </w:r>
    </w:p>
    <w:p>
      <w:pPr>
        <w:pStyle w:val="ListBullet"/>
      </w:pPr>
      <w:r>
        <w:t>桌⾯应⽤项⽬：⼩球弹弹弹</w:t>
        <w:br/>
      </w:r>
    </w:p>
    <w:p>
      <w:pPr>
        <w:pStyle w:val="ListBullet"/>
      </w:pPr>
      <w:r>
        <w:t>⼩球弹弹弹</w:t>
        <w:br/>
      </w:r>
    </w:p>
    <w:p>
      <w:pPr>
        <w:pStyle w:val="ListBullet"/>
      </w:pPr>
      <w:r>
        <w:t>0.</w:t>
        <w:tab/>
        <w:t>导⼊框架</w:t>
        <w:br/>
      </w:r>
    </w:p>
    <w:p>
      <w:pPr>
        <w:pStyle w:val="ListBullet"/>
      </w:pPr>
      <w:r>
        <w:t>from</w:t>
        <w:tab/>
        <w:t>random</w:t>
        <w:tab/>
        <w:t>import</w:t>
        <w:tab/>
        <w:t>randint</w:t>
        <w:br/>
        <w:t>from</w:t>
        <w:tab/>
        <w:t>tkinter</w:t>
        <w:tab/>
        <w:t>import</w:t>
        <w:tab/>
        <w:t>*</w:t>
        <w:br/>
        <w:t>from</w:t>
        <w:tab/>
        <w:t>tkinter.ttk</w:t>
        <w:tab/>
        <w:t>import</w:t>
        <w:tab/>
        <w:t>*</w:t>
        <w:br/>
      </w:r>
    </w:p>
    <w:p>
      <w:pPr>
        <w:pStyle w:val="ListBullet"/>
      </w:pPr>
      <w:r>
        <w:t>1.</w:t>
        <w:tab/>
        <w:t>搭建框架</w:t>
        <w:br/>
      </w:r>
    </w:p>
    <w:p>
      <w:pPr>
        <w:pStyle w:val="ListBullet"/>
      </w:pPr>
      <w:r>
        <w:t>#获取屏幕参数，绑定相关事件，以及启动⽣成⼩球的迭代器</w:t>
        <w:br/>
      </w:r>
    </w:p>
    <w:p>
      <w:pPr>
        <w:pStyle w:val="ListBullet"/>
      </w:pPr>
      <w:r>
        <w:t>class</w:t>
        <w:tab/>
        <w:t>MoreBalls:</w:t>
        <w:br/>
        <w:tab/>
        <w:tab/>
        <w:tab/>
        <w:tab/>
        <w:t>'''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获取屏幕参数，绑定相关事件，以及启动⽣成⼩球的迭代器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@</w:t>
        <w:tab/>
        <w:t>num:</w:t>
        <w:tab/>
        <w:t>从__main__⾥接受⼩球的数量</w:t>
        <w:br/>
        <w:tab/>
        <w:tab/>
        <w:tab/>
        <w:tab/>
        <w:t>'''</w:t>
        <w:br/>
      </w:r>
    </w:p>
    <w:p>
      <w:pPr>
        <w:pStyle w:val="ListBullet"/>
      </w:pPr>
      <w:r>
        <w:tab/>
        <w:tab/>
        <w:tab/>
        <w:tab/>
        <w:t>#</w:t>
        <w:tab/>
        <w:t>定义⼀个列表，⽤来存储所有的球对象</w:t>
        <w:br/>
      </w:r>
    </w:p>
    <w:p>
      <w:pPr>
        <w:pStyle w:val="ListBullet"/>
      </w:pPr>
      <w:r>
        <w:tab/>
        <w:tab/>
        <w:tab/>
        <w:tab/>
        <w:t>balls</w:t>
        <w:tab/>
        <w:t>=</w:t>
        <w:tab/>
        <w:t>[]</w:t>
        <w:br/>
      </w:r>
    </w:p>
    <w:p>
      <w:pPr>
        <w:pStyle w:val="ListBullet"/>
      </w:pPr>
      <w:r>
        <w:tab/>
        <w:tab/>
        <w:tab/>
        <w:tab/>
        <w:t>#</w:t>
        <w:tab/>
        <w:t>num</w:t>
        <w:tab/>
        <w:t>是球的数量</w:t>
        <w:br/>
        <w:tab/>
        <w:tab/>
        <w:tab/>
        <w:tab/>
        <w:t>def</w:t>
        <w:tab/>
        <w:t>__init__(self,</w:t>
        <w:tab/>
        <w:t>num):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创建⼀个Tk()窗⼝实例</w:t>
        <w:br/>
        <w:tab/>
        <w:tab/>
        <w:tab/>
        <w:tab/>
        <w:tab/>
        <w:tab/>
        <w:tab/>
        <w:tab/>
        <w:t>self.root</w:t>
        <w:tab/>
        <w:t>=</w:t>
        <w:tab/>
        <w:t>Tk()</w:t>
        <w:br/>
      </w:r>
    </w:p>
    <w:p>
      <w:pPr>
        <w:pStyle w:val="ListBullet"/>
      </w:pPr>
      <w:r>
        <w:t>#</w:t>
        <w:tab/>
        <w:t>1.</w:t>
        <w:tab/>
        <w:t>w</w:t>
        <w:tab/>
        <w:t>和</w:t>
        <w:tab/>
        <w:t>h</w:t>
        <w:tab/>
        <w:t>分别获取了屏幕分辨率的宽度和⾼度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scrnw</w:t>
        <w:tab/>
        <w:t>=</w:t>
        <w:tab/>
        <w:t>self.root.winfo_screenwidth()</w:t>
        <w:br/>
        <w:tab/>
        <w:tab/>
        <w:tab/>
        <w:tab/>
        <w:tab/>
        <w:tab/>
        <w:tab/>
        <w:tab/>
        <w:t>scrnh</w:t>
        <w:tab/>
        <w:t>=</w:t>
        <w:tab/>
        <w:t>self.root.winfo_screenheight()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self.root.title("⼩球弹弹弹")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去除窗⼝边框和任务栏显示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self.root.overrideredirect(1)</w:t>
        <w:br/>
        <w:tab/>
        <w:tab/>
        <w:tab/>
        <w:tab/>
        <w:tab/>
        <w:tab/>
        <w:tab/>
        <w:tab/>
        <w:t>#self.root.iconbitmap("test.ico")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设置窗⼝的透明度，0-1</w:t>
        <w:tab/>
        <w:t>之间，1是不透明，0是全透明。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self.root.attributes("-alpha",</w:t>
        <w:tab/>
        <w:t>0.4)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绑定退出事件（键盘任意键、⿏标任意点击、⿏标任意移动）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self.root.bind("&lt;Any-KeyPress&gt;",</w:t>
        <w:tab/>
        <w:t>self.myquit)</w:t>
        <w:br/>
        <w:tab/>
        <w:tab/>
        <w:tab/>
        <w:tab/>
        <w:tab/>
        <w:tab/>
        <w:tab/>
        <w:tab/>
        <w:t>self.root.bind("&lt;Any-Button&gt;",</w:t>
        <w:tab/>
        <w:t>self.myquit)</w:t>
        <w:br/>
        <w:tab/>
        <w:tab/>
        <w:tab/>
        <w:tab/>
        <w:tab/>
        <w:tab/>
        <w:tab/>
        <w:tab/>
        <w:t>self.root.bind("&lt;Motion&gt;",</w:t>
        <w:tab/>
        <w:t>self.myquit)</w:t>
        <w:br/>
      </w:r>
    </w:p>
    <w:p>
      <w:pPr>
        <w:pStyle w:val="ListBullet"/>
      </w:pPr>
      <w:r>
        <w:t>63</w:t>
        <w:br/>
      </w:r>
    </w:p>
    <w:p>
      <w:pPr>
        <w:pStyle w:val="ListBullet"/>
      </w:pPr>
      <w:r>
        <w:t>桌⾯应⽤项⽬：⼩球弹弹弹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Canvas提供绘图功能(直线、椭圆、多边形等等)，</w:t>
        <w:tab/>
        <w:t>宽度和⾼度是屏幕分辨率⼤⼩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self.canvas</w:t>
        <w:tab/>
        <w:t>=</w:t>
        <w:tab/>
        <w:t>Canvas(self.root,</w:t>
        <w:tab/>
        <w:t>width</w:t>
        <w:tab/>
        <w:t>=</w:t>
        <w:tab/>
        <w:t>scrnw,</w:t>
        <w:tab/>
        <w:t>height</w:t>
        <w:tab/>
        <w:t>=</w:t>
        <w:tab/>
        <w:t>scrnh)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让画布按pack()布局</w:t>
        <w:br/>
        <w:tab/>
        <w:tab/>
        <w:tab/>
        <w:tab/>
        <w:tab/>
        <w:tab/>
        <w:tab/>
        <w:tab/>
        <w:t>self.canvas.pack()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获取球的数量⽣成迭代器，每次迭代创建⼀个球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for</w:t>
        <w:tab/>
        <w:t>i</w:t>
        <w:tab/>
        <w:t>in</w:t>
        <w:tab/>
        <w:t>range(num):</w:t>
        <w:br/>
        <w:tab/>
        <w:tab/>
        <w:tab/>
        <w:tab/>
        <w:tab/>
        <w:tab/>
        <w:tab/>
        <w:tab/>
        <w:tab/>
        <w:tab/>
        <w:tab/>
        <w:tab/>
        <w:t>#</w:t>
        <w:tab/>
        <w:t>ball是SettingBalls()类对象，传⼊self.canvas画布，以及屏幕的宽⾼</w:t>
        <w:br/>
        <w:tab/>
        <w:tab/>
        <w:tab/>
        <w:tab/>
        <w:tab/>
        <w:tab/>
        <w:tab/>
        <w:tab/>
        <w:tab/>
        <w:tab/>
        <w:tab/>
        <w:tab/>
        <w:t>ball</w:t>
        <w:tab/>
        <w:t>=</w:t>
        <w:tab/>
        <w:t>SettingBalls(self.canvas,</w:t>
        <w:tab/>
        <w:t>scrnwidth</w:t>
        <w:tab/>
        <w:t>=</w:t>
        <w:tab/>
        <w:t>scrnw,</w:t>
        <w:tab/>
        <w:t>scrnheight</w:t>
        <w:tab/>
        <w:t>=</w:t>
        <w:tab/>
        <w:t>scrnh)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ab/>
        <w:tab/>
        <w:tab/>
        <w:tab/>
        <w:t>#</w:t>
        <w:tab/>
        <w:t>调⽤</w:t>
        <w:tab/>
        <w:t>创建球的⽅法</w:t>
        <w:br/>
        <w:tab/>
        <w:tab/>
        <w:tab/>
        <w:tab/>
        <w:tab/>
        <w:tab/>
        <w:tab/>
        <w:tab/>
        <w:tab/>
        <w:tab/>
        <w:tab/>
        <w:tab/>
        <w:t>ball.create_ball()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ab/>
        <w:tab/>
        <w:tab/>
        <w:tab/>
        <w:t>#</w:t>
        <w:tab/>
        <w:t>将⽣成的球对象放到</w:t>
        <w:tab/>
        <w:t>balls</w:t>
        <w:tab/>
        <w:t>列表⾥</w:t>
        <w:br/>
        <w:tab/>
        <w:tab/>
        <w:tab/>
        <w:tab/>
        <w:tab/>
        <w:tab/>
        <w:tab/>
        <w:tab/>
        <w:tab/>
        <w:tab/>
        <w:tab/>
        <w:tab/>
        <w:t>self.balls.append(ball)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调⽤</w:t>
        <w:tab/>
        <w:t>run_ball()⽅法，启动⼩球运动</w:t>
        <w:br/>
        <w:tab/>
        <w:tab/>
        <w:tab/>
        <w:tab/>
        <w:tab/>
        <w:tab/>
        <w:tab/>
        <w:tab/>
        <w:t>self.run_ball()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调⽤mainloop()</w:t>
        <w:tab/>
        <w:t>消息循环机制</w:t>
        <w:br/>
        <w:tab/>
        <w:tab/>
        <w:tab/>
        <w:tab/>
        <w:tab/>
        <w:tab/>
        <w:tab/>
        <w:tab/>
        <w:t>self.root.mainloop()</w:t>
        <w:br/>
      </w:r>
    </w:p>
    <w:p>
      <w:pPr>
        <w:pStyle w:val="ListBullet"/>
      </w:pPr>
      <w:r>
        <w:tab/>
        <w:tab/>
        <w:tab/>
        <w:tab/>
        <w:t>def</w:t>
        <w:tab/>
        <w:t>run_ball(self):</w:t>
        <w:br/>
        <w:tab/>
        <w:tab/>
        <w:tab/>
        <w:tab/>
        <w:tab/>
        <w:tab/>
        <w:tab/>
        <w:tab/>
        <w:t>for</w:t>
        <w:tab/>
        <w:t>ball</w:t>
        <w:tab/>
        <w:t>in</w:t>
        <w:tab/>
        <w:t>self.balls:</w:t>
        <w:br/>
        <w:tab/>
        <w:tab/>
        <w:tab/>
        <w:tab/>
        <w:tab/>
        <w:tab/>
        <w:tab/>
        <w:tab/>
        <w:tab/>
        <w:tab/>
        <w:tab/>
        <w:tab/>
        <w:t>ball.move_ball()</w:t>
        <w:br/>
        <w:tab/>
        <w:tab/>
        <w:tab/>
        <w:tab/>
        <w:tab/>
        <w:tab/>
        <w:tab/>
        <w:tab/>
        <w:t>#</w:t>
        <w:tab/>
        <w:t>run_ball</w:t>
        <w:tab/>
        <w:t>每隔20毫秒会被调⽤⼀次</w:t>
        <w:br/>
        <w:tab/>
        <w:tab/>
        <w:tab/>
        <w:tab/>
        <w:tab/>
        <w:tab/>
        <w:tab/>
        <w:tab/>
        <w:t>self.canvas.after(20,</w:t>
        <w:tab/>
        <w:t>self.run_ball)</w:t>
        <w:br/>
      </w:r>
    </w:p>
    <w:p>
      <w:pPr>
        <w:pStyle w:val="ListBullet"/>
      </w:pPr>
      <w:r>
        <w:tab/>
        <w:tab/>
        <w:tab/>
        <w:tab/>
        <w:t>def</w:t>
        <w:tab/>
        <w:t>myquit(self,</w:t>
        <w:tab/>
        <w:t>event):</w:t>
        <w:br/>
        <w:tab/>
        <w:tab/>
        <w:tab/>
        <w:tab/>
        <w:tab/>
        <w:tab/>
        <w:tab/>
        <w:tab/>
        <w:t>self.root.destroy()</w:t>
        <w:br/>
      </w:r>
    </w:p>
    <w:p>
      <w:pPr>
        <w:pStyle w:val="ListBullet"/>
      </w:pPr>
      <w:r>
        <w:t>2.</w:t>
        <w:tab/>
        <w:t>设置⼩球</w:t>
        <w:br/>
      </w:r>
    </w:p>
    <w:p>
      <w:pPr>
        <w:pStyle w:val="ListBullet"/>
      </w:pPr>
      <w:r>
        <w:t>64</w:t>
        <w:br/>
      </w:r>
    </w:p>
    <w:p>
      <w:pPr>
        <w:pStyle w:val="ListBullet"/>
      </w:pPr>
      <w:r>
        <w:t>桌⾯应⽤项⽬：⼩球弹弹弹</w:t>
        <w:br/>
      </w:r>
    </w:p>
    <w:p>
      <w:pPr>
        <w:pStyle w:val="ListBullet"/>
      </w:pPr>
      <w:r>
        <w:t>#</w:t>
        <w:tab/>
        <w:t>创建⼀个随机球处理类</w:t>
        <w:br/>
      </w:r>
    </w:p>
    <w:p>
      <w:pPr>
        <w:pStyle w:val="ListBullet"/>
      </w:pPr>
      <w:r>
        <w:t>class</w:t>
        <w:tab/>
        <w:t>SettingBalls:</w:t>
        <w:br/>
        <w:tab/>
        <w:tab/>
        <w:tab/>
        <w:tab/>
        <w:t>def</w:t>
        <w:tab/>
        <w:t>__init__(self,</w:t>
        <w:tab/>
        <w:t>canvas,</w:t>
        <w:tab/>
        <w:t>scrnwidth,</w:t>
        <w:tab/>
        <w:t>scrnheight):</w:t>
        <w:br/>
        <w:tab/>
        <w:tab/>
        <w:tab/>
        <w:tab/>
        <w:tab/>
        <w:tab/>
        <w:tab/>
        <w:tab/>
        <w:t>#</w:t>
        <w:tab/>
        <w:t>__init__函数⾥设置对象的属性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对象⾃⼰的属性，接受canvas参数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Canvas是⼀个⻓⽅形的⾯积，图画或其他复杂的布局。可以放置在画布上的图形，⽂字，部件，或</w:t>
        <w:br/>
        <w:t>是帧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self.canvas</w:t>
        <w:tab/>
        <w:t>=</w:t>
        <w:tab/>
        <w:t>canvas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tkinter绘图采⽤屏幕坐标系，原点在左上⻆，x从左往右</w:t>
        <w:tab/>
        <w:t>递增,</w:t>
        <w:tab/>
        <w:t>y从上往下</w:t>
        <w:tab/>
        <w:t>递增</w:t>
        <w:br/>
        <w:tab/>
        <w:tab/>
        <w:tab/>
        <w:tab/>
        <w:tab/>
        <w:tab/>
        <w:tab/>
        <w:tab/>
        <w:t>#</w:t>
        <w:tab/>
        <w:t>在绘图区域内，随机产⽣当前</w:t>
        <w:tab/>
        <w:t>球的圆⼼</w:t>
        <w:tab/>
        <w:t>的</w:t>
        <w:tab/>
        <w:t>x坐标</w:t>
        <w:tab/>
        <w:t>和</w:t>
        <w:tab/>
        <w:t>y坐标，⽤于制定出现的位置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self.xpos</w:t>
        <w:tab/>
        <w:t>=</w:t>
        <w:tab/>
        <w:t>randint(10,</w:t>
        <w:tab/>
        <w:t>int(scrnwidth))</w:t>
        <w:br/>
        <w:tab/>
        <w:tab/>
        <w:tab/>
        <w:tab/>
        <w:tab/>
        <w:tab/>
        <w:tab/>
        <w:tab/>
        <w:t>self.ypos</w:t>
        <w:tab/>
        <w:t>=</w:t>
        <w:tab/>
        <w:t>randint(10,</w:t>
        <w:tab/>
        <w:t>int(scrnheight))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在绘图区域内，随机产⽣当前球的</w:t>
        <w:tab/>
        <w:t>x坐标</w:t>
        <w:tab/>
        <w:t>和</w:t>
        <w:tab/>
        <w:t>y坐标</w:t>
        <w:tab/>
        <w:t>的向量</w:t>
        <w:br/>
        <w:tab/>
        <w:tab/>
        <w:tab/>
        <w:tab/>
        <w:tab/>
        <w:tab/>
        <w:tab/>
        <w:tab/>
        <w:t>#</w:t>
        <w:tab/>
        <w:t>在数学中，⼏何向量（也称⽮量），指具有⼤⼩和⽅向的量</w:t>
        <w:br/>
        <w:tab/>
        <w:tab/>
        <w:tab/>
        <w:tab/>
        <w:tab/>
        <w:tab/>
        <w:tab/>
        <w:tab/>
        <w:t>#</w:t>
        <w:tab/>
        <w:t>这⾥我们可以⽤来表示球的速度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self.xvelocity</w:t>
        <w:tab/>
        <w:t>=</w:t>
        <w:tab/>
        <w:t>randint(6,</w:t>
        <w:tab/>
        <w:t>12)</w:t>
        <w:br/>
        <w:tab/>
        <w:tab/>
        <w:tab/>
        <w:tab/>
        <w:tab/>
        <w:tab/>
        <w:tab/>
        <w:tab/>
        <w:t>self.yvelocity</w:t>
        <w:tab/>
        <w:t>=</w:t>
        <w:tab/>
        <w:t>randint(6,</w:t>
        <w:tab/>
        <w:t>12)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随机产⽣表示当前球的⼤⼩，也就是半径⻓度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self.radius</w:t>
        <w:tab/>
        <w:t>=</w:t>
        <w:tab/>
        <w:t>randint(40,</w:t>
        <w:tab/>
        <w:t>70)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通过lambda表达式创建函数对象r，每次调⽤</w:t>
        <w:tab/>
        <w:t>r()</w:t>
        <w:tab/>
        <w:t>都会产⽣</w:t>
        <w:tab/>
        <w:t>0</w:t>
        <w:tab/>
        <w:t>~</w:t>
        <w:tab/>
        <w:t>255之间的数字</w:t>
        <w:br/>
        <w:tab/>
        <w:tab/>
        <w:tab/>
        <w:tab/>
        <w:tab/>
        <w:tab/>
        <w:tab/>
        <w:tab/>
        <w:t>r</w:t>
        <w:tab/>
        <w:t>=</w:t>
        <w:tab/>
        <w:t>lambda</w:t>
        <w:tab/>
        <w:t>:</w:t>
        <w:tab/>
        <w:t>randint(0,</w:t>
        <w:tab/>
        <w:t>255)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三次调⽤的数字取前两位，⽤⼗六进制数⽅式存储到</w:t>
        <w:tab/>
        <w:t>self.color⾥，作为球的颜⾊</w:t>
        <w:br/>
        <w:tab/>
        <w:tab/>
        <w:tab/>
        <w:tab/>
        <w:tab/>
        <w:tab/>
        <w:tab/>
        <w:tab/>
        <w:t>#</w:t>
        <w:tab/>
        <w:t>#RRGGBB，前2是红⾊，中2是绿⾊，后2是蓝⾊，最⼩是0，最⼤是F，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如</w:t>
        <w:tab/>
        <w:t>全⿊#000000</w:t>
        <w:tab/>
        <w:tab/>
        <w:t>全⽩#FFFFFF</w:t>
        <w:tab/>
        <w:t>全红#FF0000</w:t>
        <w:br/>
        <w:tab/>
        <w:tab/>
        <w:tab/>
        <w:tab/>
        <w:tab/>
        <w:tab/>
        <w:tab/>
        <w:tab/>
        <w:t>self.color</w:t>
        <w:tab/>
        <w:t>=</w:t>
        <w:tab/>
        <w:t>"#%02x%02x%02x"</w:t>
        <w:tab/>
        <w:t>%</w:t>
        <w:tab/>
        <w:t>(r(),</w:t>
        <w:tab/>
        <w:t>r(),</w:t>
        <w:tab/>
        <w:t>r())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#</w:t>
        <w:tab/>
        <w:t>获取整个绘图场景的宽度和⾼度（也就是屏幕分辨率⼤⼩）</w:t>
        <w:br/>
      </w:r>
    </w:p>
    <w:p>
      <w:pPr>
        <w:pStyle w:val="ListBullet"/>
      </w:pPr>
      <w:r>
        <w:tab/>
        <w:tab/>
        <w:tab/>
        <w:tab/>
        <w:tab/>
        <w:tab/>
        <w:tab/>
        <w:tab/>
        <w:t>self.scrnwidth</w:t>
        <w:tab/>
        <w:t>=</w:t>
        <w:tab/>
        <w:t>scrnwidth</w:t>
        <w:br/>
        <w:tab/>
        <w:tab/>
        <w:tab/>
        <w:tab/>
        <w:tab/>
        <w:tab/>
        <w:tab/>
        <w:tab/>
        <w:t>self.scrnheight</w:t>
        <w:tab/>
        <w:t>=</w:t>
        <w:tab/>
        <w:t>scrnheight</w:t>
        <w:br/>
      </w:r>
    </w:p>
    <w:p>
      <w:pPr>
        <w:pStyle w:val="ListBullet"/>
      </w:pPr>
      <w:r>
        <w:t>3.</w:t>
        <w:tab/>
        <w:t>上吧⼩球球！</w:t>
        <w:br/>
      </w:r>
    </w:p>
    <w:p>
      <w:pPr>
        <w:pStyle w:val="ListBullet"/>
      </w:pPr>
      <w:r>
        <w:t>if</w:t>
        <w:tab/>
        <w:t>__name__</w:t>
        <w:tab/>
        <w:t>==</w:t>
        <w:tab/>
        <w:t>"__main__":</w:t>
        <w:br/>
        <w:tab/>
        <w:tab/>
        <w:tab/>
        <w:tab/>
        <w:t>MoreBalls(14)</w:t>
        <w:br/>
      </w:r>
    </w:p>
    <w:p>
      <w:pPr>
        <w:pStyle w:val="ListBullet"/>
      </w:pPr>
      <w:r>
        <w:t>使⽤pyinstaller</w:t>
        <w:tab/>
        <w:t>打包我们的程序</w:t>
        <w:br/>
      </w:r>
    </w:p>
    <w:p>
      <w:pPr>
        <w:pStyle w:val="ListBullet"/>
      </w:pPr>
      <w:r>
        <w:t>65</w:t>
        <w:br/>
      </w:r>
    </w:p>
    <w:p>
      <w:pPr>
        <w:pStyle w:val="ListBullet"/>
      </w:pPr>
      <w:r>
        <w:t>桌⾯应⽤项⽬：⼩球弹弹弹</w:t>
        <w:br/>
      </w:r>
    </w:p>
    <w:p>
      <w:pPr>
        <w:pStyle w:val="ListBullet"/>
      </w:pPr>
      <w:r>
        <w:t>升级我们的pip版本</w:t>
        <w:tab/>
        <w:t xml:space="preserve"> </w:t>
        <w:tab/>
        <w:t>python</w:t>
        <w:tab/>
        <w:t>-m</w:t>
        <w:tab/>
        <w:t>pip</w:t>
        <w:tab/>
        <w:t>install</w:t>
        <w:tab/>
        <w:t>--upgrade</w:t>
        <w:tab/>
        <w:t>pip</w:t>
        <w:tab/>
        <w:br/>
      </w:r>
    </w:p>
    <w:p>
      <w:pPr>
        <w:pStyle w:val="ListBullet"/>
      </w:pPr>
      <w:r>
        <w:t>通过pip安装</w:t>
        <w:tab/>
        <w:t>pyinstaller</w:t>
        <w:tab/>
        <w:t xml:space="preserve"> </w:t>
        <w:tab/>
        <w:t>pip</w:t>
        <w:tab/>
        <w:t>install</w:t>
        <w:tab/>
        <w:t>pyinstaller</w:t>
        <w:tab/>
        <w:br/>
      </w:r>
    </w:p>
    <w:p>
      <w:pPr>
        <w:pStyle w:val="ListBullet"/>
      </w:pPr>
      <w:r>
        <w:t>进⼊项⽬⽂件的⽂件夹，执⾏下⾯命令</w:t>
        <w:tab/>
        <w:t xml:space="preserve"> </w:t>
        <w:tab/>
        <w:t>pyinstaller</w:t>
        <w:tab/>
        <w:t>-w</w:t>
        <w:tab/>
        <w:t>MoreBalls</w:t>
        <w:tab/>
        <w:br/>
      </w:r>
    </w:p>
    <w:p>
      <w:pPr>
        <w:pStyle w:val="ListBullet"/>
      </w:pPr>
      <w:r>
        <w:t>66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